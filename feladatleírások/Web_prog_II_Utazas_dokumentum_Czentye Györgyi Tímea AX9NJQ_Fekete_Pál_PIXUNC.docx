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5BE7D" w14:textId="6BAEA214" w:rsidR="00666FDA" w:rsidRDefault="00666FDA" w:rsidP="00666FDA">
      <w:pPr>
        <w:pageBreakBefore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A9A8A" wp14:editId="258CCF94">
                <wp:simplePos x="0" y="0"/>
                <wp:positionH relativeFrom="page">
                  <wp:align>right</wp:align>
                </wp:positionH>
                <wp:positionV relativeFrom="paragraph">
                  <wp:posOffset>1870094</wp:posOffset>
                </wp:positionV>
                <wp:extent cx="7458075" cy="3070746"/>
                <wp:effectExtent l="0" t="0" r="9525" b="0"/>
                <wp:wrapNone/>
                <wp:docPr id="98112188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3070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8329D" w14:textId="382EFE58" w:rsidR="00666FDA" w:rsidRPr="00666FDA" w:rsidRDefault="00666FDA" w:rsidP="00666FDA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  <w:r w:rsidRPr="00666FDA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 xml:space="preserve">WEB-PROGRAMOZÁS II – Levelező – Beadandó feladat </w:t>
                            </w:r>
                            <w:r w:rsidRPr="00666FDA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666FDA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 xml:space="preserve"> NodeJS</w:t>
                            </w:r>
                            <w:r w:rsidRPr="00666FDA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66FDA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Pr="00666FDA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br/>
                              <w:t xml:space="preserve">Utazás  </w:t>
                            </w:r>
                            <w:r w:rsidRPr="00666FDA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Pr="00666FDA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Pr="00666FDA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br/>
                              <w:t>weboldalt késztette:</w:t>
                            </w:r>
                          </w:p>
                          <w:p w14:paraId="031F0089" w14:textId="7DE04FF5" w:rsidR="00666FDA" w:rsidRPr="00666FDA" w:rsidRDefault="00666FDA" w:rsidP="00666FDA">
                            <w:pPr>
                              <w:jc w:val="center"/>
                              <w:rPr>
                                <w:rFonts w:eastAsia="Times New Roman" w:cstheme="minorHAnsi"/>
                                <w:b/>
                                <w:color w:val="000000"/>
                                <w:kern w:val="0"/>
                                <w:sz w:val="44"/>
                                <w:szCs w:val="44"/>
                                <w:lang w:eastAsia="hu-HU"/>
                                <w14:ligatures w14:val="none"/>
                              </w:rPr>
                            </w:pPr>
                            <w:r w:rsidRPr="00666FDA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Czentye Györgyi Tímea AX9NJQ és</w:t>
                            </w:r>
                            <w:r w:rsidRPr="00666FDA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br/>
                              <w:t xml:space="preserve">Fekete Pál </w:t>
                            </w:r>
                            <w:r w:rsidRPr="00666FDA">
                              <w:rPr>
                                <w:rFonts w:eastAsia="Times New Roman" w:cstheme="minorHAnsi"/>
                                <w:b/>
                                <w:color w:val="000000"/>
                                <w:kern w:val="0"/>
                                <w:sz w:val="44"/>
                                <w:szCs w:val="44"/>
                                <w:lang w:eastAsia="hu-HU"/>
                                <w14:ligatures w14:val="none"/>
                              </w:rPr>
                              <w:t>PIXUNC</w:t>
                            </w:r>
                          </w:p>
                          <w:p w14:paraId="3A28928A" w14:textId="41760D5B" w:rsidR="00666FDA" w:rsidRPr="00666FDA" w:rsidRDefault="00666FDA" w:rsidP="00666FDA">
                            <w:pPr>
                              <w:rPr>
                                <w:b/>
                              </w:rPr>
                            </w:pPr>
                          </w:p>
                          <w:p w14:paraId="3E0BE076" w14:textId="6AD9AC59" w:rsidR="00666FDA" w:rsidRDefault="00666F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A9A8A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536.05pt;margin-top:147.25pt;width:587.25pt;height:24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" fillcolor="white [3201]" stroked="f" strokeweight=".5pt">
                <v:textbox>
                  <w:txbxContent>
                    <w:p w14:paraId="3C68329D" w14:textId="382EFE58" w:rsidR="00666FDA" w:rsidRPr="00666FDA" w:rsidRDefault="00666FDA" w:rsidP="00666FDA">
                      <w:pPr>
                        <w:jc w:val="center"/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  <w:r w:rsidRPr="00666FDA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 xml:space="preserve">WEB-PROGRAMOZÁS II – Levelező – Beadandó feladat </w:t>
                      </w:r>
                      <w:r w:rsidRPr="00666FDA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–</w:t>
                      </w:r>
                      <w:r w:rsidRPr="00666FDA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 xml:space="preserve"> NodeJS</w:t>
                      </w:r>
                      <w:r w:rsidRPr="00666FDA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 xml:space="preserve">  </w:t>
                      </w:r>
                      <w:r w:rsidRPr="00666FDA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br/>
                      </w:r>
                      <w:r w:rsidRPr="00666FDA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br/>
                        <w:t xml:space="preserve">Utazás  </w:t>
                      </w:r>
                      <w:r w:rsidRPr="00666FDA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br/>
                      </w:r>
                      <w:r w:rsidRPr="00666FDA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br/>
                      </w:r>
                      <w:r w:rsidRPr="00666FDA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br/>
                        <w:t>weboldalt késztette:</w:t>
                      </w:r>
                    </w:p>
                    <w:p w14:paraId="031F0089" w14:textId="7DE04FF5" w:rsidR="00666FDA" w:rsidRPr="00666FDA" w:rsidRDefault="00666FDA" w:rsidP="00666FDA">
                      <w:pPr>
                        <w:jc w:val="center"/>
                        <w:rPr>
                          <w:rFonts w:eastAsia="Times New Roman" w:cstheme="minorHAnsi"/>
                          <w:b/>
                          <w:color w:val="000000"/>
                          <w:kern w:val="0"/>
                          <w:sz w:val="44"/>
                          <w:szCs w:val="44"/>
                          <w:lang w:eastAsia="hu-HU"/>
                          <w14:ligatures w14:val="none"/>
                        </w:rPr>
                      </w:pPr>
                      <w:r w:rsidRPr="00666FDA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Czentye Györgyi Tímea AX9NJQ és</w:t>
                      </w:r>
                      <w:r w:rsidRPr="00666FDA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br/>
                        <w:t xml:space="preserve">Fekete Pál </w:t>
                      </w:r>
                      <w:r w:rsidRPr="00666FDA">
                        <w:rPr>
                          <w:rFonts w:eastAsia="Times New Roman" w:cstheme="minorHAnsi"/>
                          <w:b/>
                          <w:color w:val="000000"/>
                          <w:kern w:val="0"/>
                          <w:sz w:val="44"/>
                          <w:szCs w:val="44"/>
                          <w:lang w:eastAsia="hu-HU"/>
                          <w14:ligatures w14:val="none"/>
                        </w:rPr>
                        <w:t>PIXUNC</w:t>
                      </w:r>
                    </w:p>
                    <w:p w14:paraId="3A28928A" w14:textId="41760D5B" w:rsidR="00666FDA" w:rsidRPr="00666FDA" w:rsidRDefault="00666FDA" w:rsidP="00666FDA">
                      <w:pPr>
                        <w:rPr>
                          <w:b/>
                        </w:rPr>
                      </w:pPr>
                    </w:p>
                    <w:p w14:paraId="3E0BE076" w14:textId="6AD9AC59" w:rsidR="00666FDA" w:rsidRDefault="00666FDA"/>
                  </w:txbxContent>
                </v:textbox>
                <w10:wrap anchorx="page"/>
              </v:shape>
            </w:pict>
          </mc:Fallback>
        </mc:AlternateContent>
      </w:r>
      <w:r w:rsidRPr="00666FDA">
        <w:rPr>
          <w:b/>
          <w:bCs/>
        </w:rPr>
        <w:drawing>
          <wp:anchor distT="0" distB="0" distL="114300" distR="114300" simplePos="0" relativeHeight="251658240" behindDoc="1" locked="0" layoutInCell="1" allowOverlap="1" wp14:anchorId="295881F1" wp14:editId="27190E83">
            <wp:simplePos x="0" y="0"/>
            <wp:positionH relativeFrom="page">
              <wp:posOffset>40943</wp:posOffset>
            </wp:positionH>
            <wp:positionV relativeFrom="paragraph">
              <wp:posOffset>5247725</wp:posOffset>
            </wp:positionV>
            <wp:extent cx="7334250" cy="3323534"/>
            <wp:effectExtent l="0" t="0" r="0" b="0"/>
            <wp:wrapNone/>
            <wp:docPr id="161494613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461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3323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70D47" w14:textId="62AD40E1" w:rsidR="00003D35" w:rsidRPr="00666FDA" w:rsidRDefault="00003D35" w:rsidP="00666FDA">
      <w:pPr>
        <w:pageBreakBefore/>
        <w:rPr>
          <w:b/>
          <w:bCs/>
        </w:rPr>
      </w:pPr>
      <w:r w:rsidRPr="00666FDA">
        <w:rPr>
          <w:b/>
          <w:bCs/>
        </w:rPr>
        <w:lastRenderedPageBreak/>
        <w:t>A feladat l</w:t>
      </w:r>
      <w:r w:rsidR="007D577E">
        <w:rPr>
          <w:b/>
          <w:bCs/>
        </w:rPr>
        <w:t>eírása</w:t>
      </w:r>
      <w:r w:rsidRPr="00666FDA">
        <w:rPr>
          <w:b/>
          <w:bCs/>
        </w:rPr>
        <w:t>:</w:t>
      </w:r>
    </w:p>
    <w:p w14:paraId="315517C3" w14:textId="77777777" w:rsidR="00003D35" w:rsidRPr="00003D35" w:rsidRDefault="00003D35" w:rsidP="00003D35">
      <w:r w:rsidRPr="00003D35">
        <w:t>Egy Node.js-alapú webes alkalmazást kell készíteni egy adott Linux szerveren. Az alkalmazás egy kiválasztott adatbázis adatait fogja megjeleníteni és kezelni. A feladat során fontos a csapatmunka, a verziókövetés (Git) és a dokumentáció.</w:t>
      </w:r>
    </w:p>
    <w:p w14:paraId="287D6BCF" w14:textId="77777777" w:rsidR="00003D35" w:rsidRPr="00003D35" w:rsidRDefault="00003D35" w:rsidP="00003D35">
      <w:r w:rsidRPr="00003D35">
        <w:t>A feladat részletei:</w:t>
      </w:r>
    </w:p>
    <w:p w14:paraId="6E9DA11D" w14:textId="77777777" w:rsidR="00003D35" w:rsidRPr="00003D35" w:rsidRDefault="00003D35" w:rsidP="00003D35">
      <w:pPr>
        <w:numPr>
          <w:ilvl w:val="0"/>
          <w:numId w:val="1"/>
        </w:numPr>
      </w:pPr>
      <w:r w:rsidRPr="00003D35">
        <w:t>Csapatmunka: Két fős csoportokban kell dolgozni, a feladatokat megosztva.</w:t>
      </w:r>
    </w:p>
    <w:p w14:paraId="303AC93A" w14:textId="77777777" w:rsidR="00003D35" w:rsidRPr="00003D35" w:rsidRDefault="00003D35" w:rsidP="00003D35">
      <w:pPr>
        <w:numPr>
          <w:ilvl w:val="0"/>
          <w:numId w:val="1"/>
        </w:numPr>
      </w:pPr>
      <w:r w:rsidRPr="00003D35">
        <w:t>Adatbázis: Egy adott Google Drive mappában található adatbázisok közül kell választani.</w:t>
      </w:r>
    </w:p>
    <w:p w14:paraId="5A467AEE" w14:textId="77777777" w:rsidR="00003D35" w:rsidRPr="00003D35" w:rsidRDefault="00003D35" w:rsidP="00003D35">
      <w:pPr>
        <w:numPr>
          <w:ilvl w:val="0"/>
          <w:numId w:val="1"/>
        </w:numPr>
      </w:pPr>
      <w:r w:rsidRPr="00003D35">
        <w:t xml:space="preserve">Funkciók: </w:t>
      </w:r>
    </w:p>
    <w:p w14:paraId="5CE6D387" w14:textId="77777777" w:rsidR="00003D35" w:rsidRPr="00003D35" w:rsidRDefault="00003D35" w:rsidP="00003D35">
      <w:pPr>
        <w:numPr>
          <w:ilvl w:val="1"/>
          <w:numId w:val="1"/>
        </w:numPr>
      </w:pPr>
      <w:r w:rsidRPr="00003D35">
        <w:t>Főoldal: A cég bemutatása.</w:t>
      </w:r>
    </w:p>
    <w:p w14:paraId="1E4DBE6F" w14:textId="77777777" w:rsidR="00003D35" w:rsidRPr="00003D35" w:rsidRDefault="00003D35" w:rsidP="00003D35">
      <w:pPr>
        <w:numPr>
          <w:ilvl w:val="1"/>
          <w:numId w:val="1"/>
        </w:numPr>
      </w:pPr>
      <w:r w:rsidRPr="00003D35">
        <w:t>Adatbázis: Az adatbázis adatainak megjelenítése.</w:t>
      </w:r>
    </w:p>
    <w:p w14:paraId="278F5A61" w14:textId="77777777" w:rsidR="00003D35" w:rsidRPr="00003D35" w:rsidRDefault="00003D35" w:rsidP="00003D35">
      <w:pPr>
        <w:numPr>
          <w:ilvl w:val="1"/>
          <w:numId w:val="1"/>
        </w:numPr>
      </w:pPr>
      <w:r w:rsidRPr="00003D35">
        <w:t>Kapcsolat: Üzenetküldő űrlap.</w:t>
      </w:r>
    </w:p>
    <w:p w14:paraId="418AFB9A" w14:textId="77777777" w:rsidR="00003D35" w:rsidRPr="00003D35" w:rsidRDefault="00003D35" w:rsidP="00003D35">
      <w:pPr>
        <w:numPr>
          <w:ilvl w:val="1"/>
          <w:numId w:val="1"/>
        </w:numPr>
      </w:pPr>
      <w:r w:rsidRPr="00003D35">
        <w:t>Üzenetek: Elküldött üzenetek listázása.</w:t>
      </w:r>
    </w:p>
    <w:p w14:paraId="0BE31DE9" w14:textId="77777777" w:rsidR="00003D35" w:rsidRPr="00003D35" w:rsidRDefault="00003D35" w:rsidP="00003D35">
      <w:pPr>
        <w:numPr>
          <w:ilvl w:val="1"/>
          <w:numId w:val="1"/>
        </w:numPr>
      </w:pPr>
      <w:r w:rsidRPr="00003D35">
        <w:t>CRUD: Adatok létrehozása, olvasása, módosítása és törlése.</w:t>
      </w:r>
    </w:p>
    <w:p w14:paraId="22FF3AC1" w14:textId="77777777" w:rsidR="00003D35" w:rsidRPr="00003D35" w:rsidRDefault="00003D35" w:rsidP="00003D35">
      <w:pPr>
        <w:numPr>
          <w:ilvl w:val="1"/>
          <w:numId w:val="1"/>
        </w:numPr>
      </w:pPr>
      <w:r w:rsidRPr="00003D35">
        <w:t>OOP-JavaScript: Objektum-orientált JavaScript alkalmazás.</w:t>
      </w:r>
    </w:p>
    <w:p w14:paraId="347DC00D" w14:textId="77777777" w:rsidR="00003D35" w:rsidRPr="00003D35" w:rsidRDefault="00003D35" w:rsidP="00003D35">
      <w:pPr>
        <w:numPr>
          <w:ilvl w:val="0"/>
          <w:numId w:val="1"/>
        </w:numPr>
      </w:pPr>
      <w:r w:rsidRPr="00003D35">
        <w:t>Technológiák: Node.js, HTML, CSS, JavaScript, SQL</w:t>
      </w:r>
    </w:p>
    <w:p w14:paraId="573D8691" w14:textId="77777777" w:rsidR="00003D35" w:rsidRPr="00003D35" w:rsidRDefault="00003D35" w:rsidP="00003D35">
      <w:pPr>
        <w:numPr>
          <w:ilvl w:val="0"/>
          <w:numId w:val="1"/>
        </w:numPr>
      </w:pPr>
      <w:r w:rsidRPr="00003D35">
        <w:t>Egyéb: Git verziókövetés, dokumentáció</w:t>
      </w:r>
    </w:p>
    <w:p w14:paraId="6E604C54" w14:textId="77777777" w:rsidR="00003D35" w:rsidRPr="00003D35" w:rsidRDefault="00003D35" w:rsidP="00003D35">
      <w:pPr>
        <w:rPr>
          <w:b/>
          <w:bCs/>
        </w:rPr>
      </w:pPr>
      <w:r w:rsidRPr="00003D35">
        <w:rPr>
          <w:b/>
          <w:bCs/>
        </w:rPr>
        <w:t>A feladat megoldásának javasolt sorrendje</w:t>
      </w:r>
    </w:p>
    <w:p w14:paraId="7F5D22AE" w14:textId="77777777" w:rsidR="00003D35" w:rsidRPr="00003D35" w:rsidRDefault="00003D35" w:rsidP="00003D35">
      <w:pPr>
        <w:numPr>
          <w:ilvl w:val="0"/>
          <w:numId w:val="2"/>
        </w:numPr>
      </w:pPr>
      <w:r w:rsidRPr="00003D35">
        <w:t xml:space="preserve">Csapatmunka szervezése: </w:t>
      </w:r>
    </w:p>
    <w:p w14:paraId="33086A44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t>Feladatmegosztás: Ki melyik részt készíti el?</w:t>
      </w:r>
    </w:p>
    <w:p w14:paraId="64E192AF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t>Kommunikáció: Milyen eszközöket használnak a kommunikációhoz (pl. Teams, Discord)?</w:t>
      </w:r>
    </w:p>
    <w:p w14:paraId="3CC53790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t>Verziókövetés: Hogyan fogják használni a Git-et?</w:t>
      </w:r>
    </w:p>
    <w:p w14:paraId="74F1700B" w14:textId="77777777" w:rsidR="00003D35" w:rsidRPr="00003D35" w:rsidRDefault="00003D35" w:rsidP="00003D35">
      <w:pPr>
        <w:numPr>
          <w:ilvl w:val="0"/>
          <w:numId w:val="2"/>
        </w:numPr>
      </w:pPr>
      <w:r w:rsidRPr="00003D35">
        <w:t xml:space="preserve">Adatbázis kiválasztása és megismerése: </w:t>
      </w:r>
    </w:p>
    <w:p w14:paraId="6D6442F0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t>Az adatbázis szerkezetének tanulmányozása.</w:t>
      </w:r>
    </w:p>
    <w:p w14:paraId="3A68F596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t>A szükséges táblák és mezők azonosítása.</w:t>
      </w:r>
    </w:p>
    <w:p w14:paraId="67A253D5" w14:textId="77777777" w:rsidR="00003D35" w:rsidRPr="00003D35" w:rsidRDefault="00003D35" w:rsidP="00003D35">
      <w:pPr>
        <w:numPr>
          <w:ilvl w:val="0"/>
          <w:numId w:val="2"/>
        </w:numPr>
      </w:pPr>
      <w:r w:rsidRPr="00003D35">
        <w:t xml:space="preserve">Szerverhez való csatlakozás és fejlesztői környezet beállítása: </w:t>
      </w:r>
    </w:p>
    <w:p w14:paraId="5976F223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t>SSH-kapcsolat létrehozása.</w:t>
      </w:r>
    </w:p>
    <w:p w14:paraId="433407CD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t>Node.js és egyéb szükséges eszközök telepítése.</w:t>
      </w:r>
    </w:p>
    <w:p w14:paraId="3E1C0A35" w14:textId="77777777" w:rsidR="00003D35" w:rsidRPr="00003D35" w:rsidRDefault="00003D35" w:rsidP="00003D35">
      <w:pPr>
        <w:numPr>
          <w:ilvl w:val="0"/>
          <w:numId w:val="2"/>
        </w:numPr>
      </w:pPr>
      <w:r w:rsidRPr="00003D35">
        <w:t xml:space="preserve">Projektstruktúra felépítése: </w:t>
      </w:r>
    </w:p>
    <w:p w14:paraId="54C058B6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t>Fájlstruktúra kialakítása.</w:t>
      </w:r>
    </w:p>
    <w:p w14:paraId="72182691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t>Routing beállítása.</w:t>
      </w:r>
    </w:p>
    <w:p w14:paraId="238C6A76" w14:textId="77777777" w:rsidR="00003D35" w:rsidRPr="00003D35" w:rsidRDefault="00003D35" w:rsidP="00003D35">
      <w:pPr>
        <w:numPr>
          <w:ilvl w:val="0"/>
          <w:numId w:val="2"/>
        </w:numPr>
      </w:pPr>
      <w:r w:rsidRPr="00003D35">
        <w:t xml:space="preserve">Főoldal elkészítése: </w:t>
      </w:r>
    </w:p>
    <w:p w14:paraId="5CDCE5FD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lastRenderedPageBreak/>
        <w:t>Reszponzív téma kiválasztása és beállítása.</w:t>
      </w:r>
    </w:p>
    <w:p w14:paraId="217012CC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t>Tartalom hozzáadása.</w:t>
      </w:r>
    </w:p>
    <w:p w14:paraId="638DE78F" w14:textId="77777777" w:rsidR="00003D35" w:rsidRPr="00003D35" w:rsidRDefault="00003D35" w:rsidP="00003D35">
      <w:pPr>
        <w:numPr>
          <w:ilvl w:val="0"/>
          <w:numId w:val="2"/>
        </w:numPr>
      </w:pPr>
      <w:r w:rsidRPr="00003D35">
        <w:t xml:space="preserve">Adatbázishoz való kapcsolódás és adatok lekérdezése: </w:t>
      </w:r>
    </w:p>
    <w:p w14:paraId="55F955C7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t>Adatbázis-kapcsolat létrehozása Node.js-ből.</w:t>
      </w:r>
    </w:p>
    <w:p w14:paraId="595CA4A9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t>SQL lekérdezések írása.</w:t>
      </w:r>
    </w:p>
    <w:p w14:paraId="5225BA6A" w14:textId="77777777" w:rsidR="00003D35" w:rsidRPr="00003D35" w:rsidRDefault="00003D35" w:rsidP="00003D35">
      <w:pPr>
        <w:numPr>
          <w:ilvl w:val="0"/>
          <w:numId w:val="2"/>
        </w:numPr>
      </w:pPr>
      <w:r w:rsidRPr="00003D35">
        <w:t xml:space="preserve">Adatok megjelenítése a weboldalon: </w:t>
      </w:r>
    </w:p>
    <w:p w14:paraId="0C6D583E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t>Lekérdezett adatok megjelenítése megfelelő formátumban (táblázatok, listák).</w:t>
      </w:r>
    </w:p>
    <w:p w14:paraId="59DEECEE" w14:textId="77777777" w:rsidR="00003D35" w:rsidRPr="00003D35" w:rsidRDefault="00003D35" w:rsidP="00003D35">
      <w:pPr>
        <w:numPr>
          <w:ilvl w:val="0"/>
          <w:numId w:val="2"/>
        </w:numPr>
      </w:pPr>
      <w:r w:rsidRPr="00003D35">
        <w:t xml:space="preserve">Kapcsolat űrlap és üzenetmentés: </w:t>
      </w:r>
    </w:p>
    <w:p w14:paraId="58345F52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t>Űrlap létrehozása HTML-ben.</w:t>
      </w:r>
    </w:p>
    <w:p w14:paraId="6C39A61A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t>Adatok küldése a szerverre.</w:t>
      </w:r>
    </w:p>
    <w:p w14:paraId="7AA62110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t>Adatok mentése az adatbázisba.</w:t>
      </w:r>
    </w:p>
    <w:p w14:paraId="524F5920" w14:textId="77777777" w:rsidR="00003D35" w:rsidRPr="00003D35" w:rsidRDefault="00003D35" w:rsidP="00003D35">
      <w:pPr>
        <w:numPr>
          <w:ilvl w:val="0"/>
          <w:numId w:val="2"/>
        </w:numPr>
      </w:pPr>
      <w:r w:rsidRPr="00003D35">
        <w:t xml:space="preserve">CRUD műveletek implementálása: </w:t>
      </w:r>
    </w:p>
    <w:p w14:paraId="491AF345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t>Form-ok létrehozása új rekordok hozzáadásához.</w:t>
      </w:r>
    </w:p>
    <w:p w14:paraId="29F38552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t>Táblázatok létrehozása meglévő adatok megjelenítéséhez.</w:t>
      </w:r>
    </w:p>
    <w:p w14:paraId="7E4E59CD" w14:textId="77777777" w:rsidR="00003D35" w:rsidRPr="00003D35" w:rsidRDefault="00003D35" w:rsidP="00003D35">
      <w:pPr>
        <w:numPr>
          <w:ilvl w:val="1"/>
          <w:numId w:val="2"/>
        </w:numPr>
      </w:pPr>
      <w:r w:rsidRPr="00003D35">
        <w:t>Módosítás és törlés funkciók implementálása.</w:t>
      </w:r>
    </w:p>
    <w:p w14:paraId="1ED80476" w14:textId="77777777" w:rsidR="00003D35" w:rsidRPr="00003D35" w:rsidRDefault="00003D35" w:rsidP="00003D35">
      <w:pPr>
        <w:numPr>
          <w:ilvl w:val="0"/>
          <w:numId w:val="2"/>
        </w:numPr>
      </w:pPr>
      <w:r w:rsidRPr="00003D35">
        <w:t>OOP-JavaScript alkalmazás készítése:</w:t>
      </w:r>
    </w:p>
    <w:p w14:paraId="602FE76D" w14:textId="77777777" w:rsidR="00003D35" w:rsidRPr="00003D35" w:rsidRDefault="00003D35" w:rsidP="00003D35">
      <w:pPr>
        <w:numPr>
          <w:ilvl w:val="0"/>
          <w:numId w:val="3"/>
        </w:numPr>
      </w:pPr>
      <w:r w:rsidRPr="00003D35">
        <w:t>Egy egyszerű alkalmazás (pl. kalkulátor, todo lista) létrehozása objektum-orientált elvek alapján.</w:t>
      </w:r>
    </w:p>
    <w:p w14:paraId="28CE2228" w14:textId="77777777" w:rsidR="00003D35" w:rsidRPr="00003D35" w:rsidRDefault="00003D35" w:rsidP="00003D35">
      <w:pPr>
        <w:numPr>
          <w:ilvl w:val="0"/>
          <w:numId w:val="4"/>
        </w:numPr>
      </w:pPr>
      <w:r w:rsidRPr="00003D35">
        <w:t>Git használat:</w:t>
      </w:r>
    </w:p>
    <w:p w14:paraId="07011F0B" w14:textId="77777777" w:rsidR="00003D35" w:rsidRPr="00003D35" w:rsidRDefault="00003D35" w:rsidP="00003D35">
      <w:pPr>
        <w:numPr>
          <w:ilvl w:val="0"/>
          <w:numId w:val="5"/>
        </w:numPr>
      </w:pPr>
      <w:r w:rsidRPr="00003D35">
        <w:t>Rendszeres commitok készítése.</w:t>
      </w:r>
    </w:p>
    <w:p w14:paraId="5110998D" w14:textId="77777777" w:rsidR="00003D35" w:rsidRPr="00003D35" w:rsidRDefault="00003D35" w:rsidP="00003D35">
      <w:pPr>
        <w:numPr>
          <w:ilvl w:val="0"/>
          <w:numId w:val="5"/>
        </w:numPr>
      </w:pPr>
      <w:r w:rsidRPr="00003D35">
        <w:t>Pull request-ek létrehozása.</w:t>
      </w:r>
    </w:p>
    <w:p w14:paraId="04DF84AD" w14:textId="77777777" w:rsidR="00003D35" w:rsidRPr="00003D35" w:rsidRDefault="00003D35" w:rsidP="00003D35">
      <w:pPr>
        <w:numPr>
          <w:ilvl w:val="0"/>
          <w:numId w:val="5"/>
        </w:numPr>
      </w:pPr>
      <w:r w:rsidRPr="00003D35">
        <w:t>Merge-elés.</w:t>
      </w:r>
    </w:p>
    <w:p w14:paraId="0DF19B25" w14:textId="77777777" w:rsidR="00003D35" w:rsidRPr="00003D35" w:rsidRDefault="00003D35" w:rsidP="00003D35">
      <w:pPr>
        <w:numPr>
          <w:ilvl w:val="0"/>
          <w:numId w:val="6"/>
        </w:numPr>
      </w:pPr>
      <w:r w:rsidRPr="00003D35">
        <w:t>Dokumentáció készítése:</w:t>
      </w:r>
    </w:p>
    <w:p w14:paraId="08D99A0F" w14:textId="77777777" w:rsidR="00003D35" w:rsidRPr="00003D35" w:rsidRDefault="00003D35" w:rsidP="00003D35">
      <w:pPr>
        <w:numPr>
          <w:ilvl w:val="0"/>
          <w:numId w:val="7"/>
        </w:numPr>
      </w:pPr>
      <w:r w:rsidRPr="00003D35">
        <w:t>A projekt minden részletének részletes leírása.</w:t>
      </w:r>
    </w:p>
    <w:p w14:paraId="1EF7ED18" w14:textId="77777777" w:rsidR="00003D35" w:rsidRPr="00003D35" w:rsidRDefault="00003D35" w:rsidP="00003D35">
      <w:pPr>
        <w:numPr>
          <w:ilvl w:val="0"/>
          <w:numId w:val="7"/>
        </w:numPr>
      </w:pPr>
      <w:r w:rsidRPr="00003D35">
        <w:t>Használt technológiák, kódrészletek, képernyőképek.</w:t>
      </w:r>
    </w:p>
    <w:p w14:paraId="284F7BAD" w14:textId="77777777" w:rsidR="00003D35" w:rsidRPr="00003D35" w:rsidRDefault="00003D35" w:rsidP="00003D35">
      <w:pPr>
        <w:numPr>
          <w:ilvl w:val="0"/>
          <w:numId w:val="8"/>
        </w:numPr>
      </w:pPr>
      <w:r w:rsidRPr="00003D35">
        <w:t>Tesztelés és hibajavítás:</w:t>
      </w:r>
    </w:p>
    <w:p w14:paraId="0C485A0B" w14:textId="77777777" w:rsidR="00003D35" w:rsidRPr="00003D35" w:rsidRDefault="00003D35" w:rsidP="00003D35">
      <w:pPr>
        <w:numPr>
          <w:ilvl w:val="0"/>
          <w:numId w:val="9"/>
        </w:numPr>
      </w:pPr>
      <w:r w:rsidRPr="00003D35">
        <w:t>Az alkalmazás alapos tesztelése.</w:t>
      </w:r>
    </w:p>
    <w:p w14:paraId="4EB30254" w14:textId="77777777" w:rsidR="00003D35" w:rsidRPr="00003D35" w:rsidRDefault="00003D35" w:rsidP="00003D35">
      <w:pPr>
        <w:numPr>
          <w:ilvl w:val="0"/>
          <w:numId w:val="9"/>
        </w:numPr>
      </w:pPr>
      <w:r w:rsidRPr="00003D35">
        <w:t>Hibaelhárítás.</w:t>
      </w:r>
    </w:p>
    <w:p w14:paraId="063271C2" w14:textId="719D5053" w:rsidR="00D06DFE" w:rsidRPr="00D06DFE" w:rsidRDefault="00DA06F2" w:rsidP="00D06DFE">
      <w:r>
        <w:br/>
      </w:r>
      <w:r>
        <w:br/>
      </w:r>
      <w:r>
        <w:br/>
      </w:r>
      <w:r>
        <w:br/>
      </w:r>
      <w:r>
        <w:br/>
      </w:r>
      <w:r w:rsidR="00D06DFE" w:rsidRPr="00D06DFE">
        <w:lastRenderedPageBreak/>
        <w:t>A feladat egy komplex webfejlesztési projektet ír le, amely Node.js-t, adatbázist és egy választott témát ötvöz. Az alábbiakban lépésről lépésre vázolom a megoldás menetét és a figyelembe veendő szempontokat:</w:t>
      </w:r>
    </w:p>
    <w:p w14:paraId="5842C145" w14:textId="77777777" w:rsidR="00D06DFE" w:rsidRPr="00D06DFE" w:rsidRDefault="00D06DFE" w:rsidP="00D06DFE">
      <w:pPr>
        <w:rPr>
          <w:b/>
          <w:bCs/>
        </w:rPr>
      </w:pPr>
      <w:r w:rsidRPr="00D06DFE">
        <w:rPr>
          <w:b/>
          <w:bCs/>
        </w:rPr>
        <w:t>1. Technológiai Választások</w:t>
      </w:r>
    </w:p>
    <w:p w14:paraId="13FD4AD6" w14:textId="77777777" w:rsidR="00D06DFE" w:rsidRPr="00D06DFE" w:rsidRDefault="00D06DFE" w:rsidP="00D06DFE">
      <w:pPr>
        <w:numPr>
          <w:ilvl w:val="0"/>
          <w:numId w:val="24"/>
        </w:numPr>
      </w:pPr>
      <w:r w:rsidRPr="00D06DFE">
        <w:rPr>
          <w:b/>
          <w:bCs/>
        </w:rPr>
        <w:t>Node.js:</w:t>
      </w:r>
      <w:r w:rsidRPr="00D06DFE">
        <w:t xml:space="preserve"> A feladat alapja, a szerver oldali logikát biztosítja.</w:t>
      </w:r>
    </w:p>
    <w:p w14:paraId="772CB441" w14:textId="77777777" w:rsidR="00D06DFE" w:rsidRPr="00D06DFE" w:rsidRDefault="00D06DFE" w:rsidP="00D06DFE">
      <w:pPr>
        <w:numPr>
          <w:ilvl w:val="0"/>
          <w:numId w:val="24"/>
        </w:numPr>
      </w:pPr>
      <w:r w:rsidRPr="00D06DFE">
        <w:rPr>
          <w:b/>
          <w:bCs/>
        </w:rPr>
        <w:t>Express.js:</w:t>
      </w:r>
      <w:r w:rsidRPr="00D06DFE">
        <w:t xml:space="preserve"> Népszerű web framework a Node.js-hez, egyszerűsíti a web alkalmazások fejlesztését.</w:t>
      </w:r>
    </w:p>
    <w:p w14:paraId="090C0A84" w14:textId="77777777" w:rsidR="00D06DFE" w:rsidRPr="00D06DFE" w:rsidRDefault="00D06DFE" w:rsidP="00D06DFE">
      <w:pPr>
        <w:numPr>
          <w:ilvl w:val="0"/>
          <w:numId w:val="24"/>
        </w:numPr>
      </w:pPr>
      <w:r w:rsidRPr="00D06DFE">
        <w:rPr>
          <w:b/>
          <w:bCs/>
        </w:rPr>
        <w:t>Adatbázis:</w:t>
      </w:r>
      <w:r w:rsidRPr="00D06DFE">
        <w:t xml:space="preserve"> A feladat nem határozza meg, így választhatunk MySQL, PostgreSQL, MongoDB vagy más megfelelő adatbázist.</w:t>
      </w:r>
    </w:p>
    <w:p w14:paraId="2DFC28D2" w14:textId="77777777" w:rsidR="00D06DFE" w:rsidRPr="00D06DFE" w:rsidRDefault="00D06DFE" w:rsidP="00D06DFE">
      <w:pPr>
        <w:numPr>
          <w:ilvl w:val="0"/>
          <w:numId w:val="24"/>
        </w:numPr>
      </w:pPr>
      <w:r w:rsidRPr="00D06DFE">
        <w:rPr>
          <w:b/>
          <w:bCs/>
        </w:rPr>
        <w:t>Templating engine:</w:t>
      </w:r>
      <w:r w:rsidRPr="00D06DFE">
        <w:t xml:space="preserve"> EJS, Pug vagy más templating engine a HTML generáláshoz.</w:t>
      </w:r>
    </w:p>
    <w:p w14:paraId="3DB6C2FA" w14:textId="77777777" w:rsidR="00D06DFE" w:rsidRPr="00D06DFE" w:rsidRDefault="00D06DFE" w:rsidP="00D06DFE">
      <w:pPr>
        <w:numPr>
          <w:ilvl w:val="0"/>
          <w:numId w:val="24"/>
        </w:numPr>
      </w:pPr>
      <w:r w:rsidRPr="00D06DFE">
        <w:rPr>
          <w:b/>
          <w:bCs/>
        </w:rPr>
        <w:t>Verziókövető:</w:t>
      </w:r>
      <w:r w:rsidRPr="00D06DFE">
        <w:t xml:space="preserve"> GitHub, a követelményeknek megfelelően.</w:t>
      </w:r>
    </w:p>
    <w:p w14:paraId="2762BDA0" w14:textId="77777777" w:rsidR="00D06DFE" w:rsidRPr="00D06DFE" w:rsidRDefault="00D06DFE" w:rsidP="00D06DFE">
      <w:pPr>
        <w:rPr>
          <w:b/>
          <w:bCs/>
        </w:rPr>
      </w:pPr>
      <w:r w:rsidRPr="00D06DFE">
        <w:rPr>
          <w:b/>
          <w:bCs/>
        </w:rPr>
        <w:t>2. Projektstruktúra</w:t>
      </w:r>
    </w:p>
    <w:p w14:paraId="12115D92" w14:textId="77777777" w:rsidR="00D06DFE" w:rsidRPr="00D06DFE" w:rsidRDefault="00D06DFE" w:rsidP="00D06DFE">
      <w:r w:rsidRPr="00D06DFE">
        <w:t>projekt/</w:t>
      </w:r>
    </w:p>
    <w:p w14:paraId="3F3F7797" w14:textId="77777777" w:rsidR="00D06DFE" w:rsidRPr="00D06DFE" w:rsidRDefault="00D06DFE" w:rsidP="00D06DFE">
      <w:r w:rsidRPr="00D06DFE">
        <w:rPr>
          <w:rFonts w:ascii="Arial" w:hAnsi="Arial" w:cs="Arial"/>
        </w:rPr>
        <w:t>├</w:t>
      </w:r>
      <w:r w:rsidRPr="00D06DFE">
        <w:rPr>
          <w:rFonts w:ascii="Calibri" w:hAnsi="Calibri" w:cs="Calibri"/>
        </w:rPr>
        <w:t>──</w:t>
      </w:r>
      <w:r w:rsidRPr="00D06DFE">
        <w:t xml:space="preserve"> package.json</w:t>
      </w:r>
    </w:p>
    <w:p w14:paraId="00DBB5A0" w14:textId="77777777" w:rsidR="00D06DFE" w:rsidRPr="00D06DFE" w:rsidRDefault="00D06DFE" w:rsidP="00D06DFE">
      <w:r w:rsidRPr="00D06DFE">
        <w:rPr>
          <w:rFonts w:ascii="Arial" w:hAnsi="Arial" w:cs="Arial"/>
        </w:rPr>
        <w:t>├</w:t>
      </w:r>
      <w:r w:rsidRPr="00D06DFE">
        <w:rPr>
          <w:rFonts w:ascii="Calibri" w:hAnsi="Calibri" w:cs="Calibri"/>
        </w:rPr>
        <w:t>──</w:t>
      </w:r>
      <w:r w:rsidRPr="00D06DFE">
        <w:t xml:space="preserve"> public/</w:t>
      </w:r>
    </w:p>
    <w:p w14:paraId="07D35F78" w14:textId="77777777" w:rsidR="00D06DFE" w:rsidRPr="00D06DFE" w:rsidRDefault="00D06DFE" w:rsidP="00D06DFE">
      <w:r w:rsidRPr="00D06DFE">
        <w:t xml:space="preserve">│   </w:t>
      </w:r>
      <w:r w:rsidRPr="00D06DFE">
        <w:rPr>
          <w:rFonts w:ascii="Arial" w:hAnsi="Arial" w:cs="Arial"/>
        </w:rPr>
        <w:t>├</w:t>
      </w:r>
      <w:r w:rsidRPr="00D06DFE">
        <w:rPr>
          <w:rFonts w:ascii="Calibri" w:hAnsi="Calibri" w:cs="Calibri"/>
        </w:rPr>
        <w:t>──</w:t>
      </w:r>
      <w:r w:rsidRPr="00D06DFE">
        <w:t xml:space="preserve"> css/</w:t>
      </w:r>
    </w:p>
    <w:p w14:paraId="530235BE" w14:textId="77777777" w:rsidR="00D06DFE" w:rsidRPr="00D06DFE" w:rsidRDefault="00D06DFE" w:rsidP="00D06DFE">
      <w:r w:rsidRPr="00D06DFE">
        <w:t xml:space="preserve">│   </w:t>
      </w:r>
      <w:r w:rsidRPr="00D06DFE">
        <w:rPr>
          <w:rFonts w:ascii="Arial" w:hAnsi="Arial" w:cs="Arial"/>
        </w:rPr>
        <w:t>├</w:t>
      </w:r>
      <w:r w:rsidRPr="00D06DFE">
        <w:rPr>
          <w:rFonts w:ascii="Calibri" w:hAnsi="Calibri" w:cs="Calibri"/>
        </w:rPr>
        <w:t>──</w:t>
      </w:r>
      <w:r w:rsidRPr="00D06DFE">
        <w:t xml:space="preserve"> img/</w:t>
      </w:r>
    </w:p>
    <w:p w14:paraId="16D49361" w14:textId="77777777" w:rsidR="00D06DFE" w:rsidRPr="00D06DFE" w:rsidRDefault="00D06DFE" w:rsidP="00D06DFE">
      <w:r w:rsidRPr="00D06DFE">
        <w:t>│   └── index.html</w:t>
      </w:r>
    </w:p>
    <w:p w14:paraId="7426A7D5" w14:textId="77777777" w:rsidR="00D06DFE" w:rsidRPr="00D06DFE" w:rsidRDefault="00D06DFE" w:rsidP="00D06DFE">
      <w:r w:rsidRPr="00D06DFE">
        <w:rPr>
          <w:rFonts w:ascii="Arial" w:hAnsi="Arial" w:cs="Arial"/>
        </w:rPr>
        <w:t>├</w:t>
      </w:r>
      <w:r w:rsidRPr="00D06DFE">
        <w:rPr>
          <w:rFonts w:ascii="Calibri" w:hAnsi="Calibri" w:cs="Calibri"/>
        </w:rPr>
        <w:t>──</w:t>
      </w:r>
      <w:r w:rsidRPr="00D06DFE">
        <w:t xml:space="preserve"> routes/</w:t>
      </w:r>
    </w:p>
    <w:p w14:paraId="0A018E0B" w14:textId="77777777" w:rsidR="00D06DFE" w:rsidRPr="00D06DFE" w:rsidRDefault="00D06DFE" w:rsidP="00D06DFE">
      <w:r w:rsidRPr="00D06DFE">
        <w:t xml:space="preserve">│   </w:t>
      </w:r>
      <w:r w:rsidRPr="00D06DFE">
        <w:rPr>
          <w:rFonts w:ascii="Arial" w:hAnsi="Arial" w:cs="Arial"/>
        </w:rPr>
        <w:t>├</w:t>
      </w:r>
      <w:r w:rsidRPr="00D06DFE">
        <w:rPr>
          <w:rFonts w:ascii="Calibri" w:hAnsi="Calibri" w:cs="Calibri"/>
        </w:rPr>
        <w:t>──</w:t>
      </w:r>
      <w:r w:rsidRPr="00D06DFE">
        <w:t xml:space="preserve"> index.js</w:t>
      </w:r>
    </w:p>
    <w:p w14:paraId="78B2F29E" w14:textId="77777777" w:rsidR="00D06DFE" w:rsidRPr="00D06DFE" w:rsidRDefault="00D06DFE" w:rsidP="00D06DFE">
      <w:r w:rsidRPr="00D06DFE">
        <w:t xml:space="preserve">│   </w:t>
      </w:r>
      <w:r w:rsidRPr="00D06DFE">
        <w:rPr>
          <w:rFonts w:ascii="Arial" w:hAnsi="Arial" w:cs="Arial"/>
        </w:rPr>
        <w:t>├</w:t>
      </w:r>
      <w:r w:rsidRPr="00D06DFE">
        <w:rPr>
          <w:rFonts w:ascii="Calibri" w:hAnsi="Calibri" w:cs="Calibri"/>
        </w:rPr>
        <w:t>──</w:t>
      </w:r>
      <w:r w:rsidRPr="00D06DFE">
        <w:t xml:space="preserve"> users.js</w:t>
      </w:r>
    </w:p>
    <w:p w14:paraId="04128133" w14:textId="77777777" w:rsidR="00D06DFE" w:rsidRPr="00D06DFE" w:rsidRDefault="00D06DFE" w:rsidP="00D06DFE">
      <w:r w:rsidRPr="00D06DFE">
        <w:t>│   └── ...</w:t>
      </w:r>
    </w:p>
    <w:p w14:paraId="54F34749" w14:textId="77777777" w:rsidR="00D06DFE" w:rsidRPr="00D06DFE" w:rsidRDefault="00D06DFE" w:rsidP="00D06DFE">
      <w:r w:rsidRPr="00D06DFE">
        <w:rPr>
          <w:rFonts w:ascii="Arial" w:hAnsi="Arial" w:cs="Arial"/>
        </w:rPr>
        <w:t>├</w:t>
      </w:r>
      <w:r w:rsidRPr="00D06DFE">
        <w:rPr>
          <w:rFonts w:ascii="Calibri" w:hAnsi="Calibri" w:cs="Calibri"/>
        </w:rPr>
        <w:t>──</w:t>
      </w:r>
      <w:r w:rsidRPr="00D06DFE">
        <w:t xml:space="preserve"> views/</w:t>
      </w:r>
    </w:p>
    <w:p w14:paraId="1402997C" w14:textId="77777777" w:rsidR="00D06DFE" w:rsidRPr="00D06DFE" w:rsidRDefault="00D06DFE" w:rsidP="00D06DFE">
      <w:r w:rsidRPr="00D06DFE">
        <w:t xml:space="preserve">│   </w:t>
      </w:r>
      <w:r w:rsidRPr="00D06DFE">
        <w:rPr>
          <w:rFonts w:ascii="Arial" w:hAnsi="Arial" w:cs="Arial"/>
        </w:rPr>
        <w:t>├</w:t>
      </w:r>
      <w:r w:rsidRPr="00D06DFE">
        <w:rPr>
          <w:rFonts w:ascii="Calibri" w:hAnsi="Calibri" w:cs="Calibri"/>
        </w:rPr>
        <w:t>──</w:t>
      </w:r>
      <w:r w:rsidRPr="00D06DFE">
        <w:t xml:space="preserve"> index.ejs</w:t>
      </w:r>
    </w:p>
    <w:p w14:paraId="42C6D4FB" w14:textId="77777777" w:rsidR="00D06DFE" w:rsidRPr="00D06DFE" w:rsidRDefault="00D06DFE" w:rsidP="00D06DFE">
      <w:r w:rsidRPr="00D06DFE">
        <w:t xml:space="preserve">│   </w:t>
      </w:r>
      <w:r w:rsidRPr="00D06DFE">
        <w:rPr>
          <w:rFonts w:ascii="Arial" w:hAnsi="Arial" w:cs="Arial"/>
        </w:rPr>
        <w:t>├</w:t>
      </w:r>
      <w:r w:rsidRPr="00D06DFE">
        <w:rPr>
          <w:rFonts w:ascii="Calibri" w:hAnsi="Calibri" w:cs="Calibri"/>
        </w:rPr>
        <w:t>──</w:t>
      </w:r>
      <w:r w:rsidRPr="00D06DFE">
        <w:t xml:space="preserve"> users.ejs</w:t>
      </w:r>
    </w:p>
    <w:p w14:paraId="60E57E18" w14:textId="77777777" w:rsidR="00D06DFE" w:rsidRPr="00D06DFE" w:rsidRDefault="00D06DFE" w:rsidP="00D06DFE">
      <w:r w:rsidRPr="00D06DFE">
        <w:t>│   └── ...</w:t>
      </w:r>
    </w:p>
    <w:p w14:paraId="5F23418C" w14:textId="77777777" w:rsidR="00D06DFE" w:rsidRPr="00D06DFE" w:rsidRDefault="00D06DFE" w:rsidP="00D06DFE">
      <w:r w:rsidRPr="00D06DFE">
        <w:rPr>
          <w:rFonts w:ascii="Arial" w:hAnsi="Arial" w:cs="Arial"/>
        </w:rPr>
        <w:t>├</w:t>
      </w:r>
      <w:r w:rsidRPr="00D06DFE">
        <w:rPr>
          <w:rFonts w:ascii="Calibri" w:hAnsi="Calibri" w:cs="Calibri"/>
        </w:rPr>
        <w:t>──</w:t>
      </w:r>
      <w:r w:rsidRPr="00D06DFE">
        <w:t xml:space="preserve"> models/</w:t>
      </w:r>
    </w:p>
    <w:p w14:paraId="6696881A" w14:textId="77777777" w:rsidR="00D06DFE" w:rsidRPr="00D06DFE" w:rsidRDefault="00D06DFE" w:rsidP="00D06DFE">
      <w:r w:rsidRPr="00D06DFE">
        <w:t xml:space="preserve">│   </w:t>
      </w:r>
      <w:r w:rsidRPr="00D06DFE">
        <w:rPr>
          <w:rFonts w:ascii="Arial" w:hAnsi="Arial" w:cs="Arial"/>
        </w:rPr>
        <w:t>├</w:t>
      </w:r>
      <w:r w:rsidRPr="00D06DFE">
        <w:rPr>
          <w:rFonts w:ascii="Calibri" w:hAnsi="Calibri" w:cs="Calibri"/>
        </w:rPr>
        <w:t>──</w:t>
      </w:r>
      <w:r w:rsidRPr="00D06DFE">
        <w:t xml:space="preserve"> user.js</w:t>
      </w:r>
    </w:p>
    <w:p w14:paraId="37F02B08" w14:textId="77777777" w:rsidR="00D06DFE" w:rsidRPr="00D06DFE" w:rsidRDefault="00D06DFE" w:rsidP="00D06DFE">
      <w:r w:rsidRPr="00D06DFE">
        <w:t>│   └── ...</w:t>
      </w:r>
    </w:p>
    <w:p w14:paraId="13AFA6BA" w14:textId="77777777" w:rsidR="00D06DFE" w:rsidRPr="00D06DFE" w:rsidRDefault="00D06DFE" w:rsidP="00D06DFE">
      <w:r w:rsidRPr="00D06DFE">
        <w:t>└── app.js</w:t>
      </w:r>
    </w:p>
    <w:p w14:paraId="549BF8B9" w14:textId="77777777" w:rsidR="00D06DFE" w:rsidRPr="00D06DFE" w:rsidRDefault="00D06DFE" w:rsidP="00D06DFE">
      <w:pPr>
        <w:numPr>
          <w:ilvl w:val="0"/>
          <w:numId w:val="25"/>
        </w:numPr>
      </w:pPr>
      <w:r w:rsidRPr="00D06DFE">
        <w:rPr>
          <w:b/>
          <w:bCs/>
        </w:rPr>
        <w:t>public:</w:t>
      </w:r>
      <w:r w:rsidRPr="00D06DFE">
        <w:t xml:space="preserve"> Statikus fájlok (CSS, JS, képek)</w:t>
      </w:r>
    </w:p>
    <w:p w14:paraId="7EA1B229" w14:textId="77777777" w:rsidR="00D06DFE" w:rsidRPr="00D06DFE" w:rsidRDefault="00D06DFE" w:rsidP="00D06DFE">
      <w:pPr>
        <w:numPr>
          <w:ilvl w:val="0"/>
          <w:numId w:val="25"/>
        </w:numPr>
      </w:pPr>
      <w:r w:rsidRPr="00D06DFE">
        <w:rPr>
          <w:b/>
          <w:bCs/>
        </w:rPr>
        <w:t>routes:</w:t>
      </w:r>
      <w:r w:rsidRPr="00D06DFE">
        <w:t xml:space="preserve"> Útvonalkezelők</w:t>
      </w:r>
    </w:p>
    <w:p w14:paraId="1C3CD0BF" w14:textId="77777777" w:rsidR="00D06DFE" w:rsidRPr="00D06DFE" w:rsidRDefault="00D06DFE" w:rsidP="00D06DFE">
      <w:pPr>
        <w:numPr>
          <w:ilvl w:val="0"/>
          <w:numId w:val="25"/>
        </w:numPr>
      </w:pPr>
      <w:r w:rsidRPr="00D06DFE">
        <w:rPr>
          <w:b/>
          <w:bCs/>
        </w:rPr>
        <w:lastRenderedPageBreak/>
        <w:t>views:</w:t>
      </w:r>
      <w:r w:rsidRPr="00D06DFE">
        <w:t xml:space="preserve"> Sablonok</w:t>
      </w:r>
    </w:p>
    <w:p w14:paraId="642100FB" w14:textId="77777777" w:rsidR="00D06DFE" w:rsidRPr="00D06DFE" w:rsidRDefault="00D06DFE" w:rsidP="00D06DFE">
      <w:pPr>
        <w:numPr>
          <w:ilvl w:val="0"/>
          <w:numId w:val="25"/>
        </w:numPr>
      </w:pPr>
      <w:r w:rsidRPr="00D06DFE">
        <w:rPr>
          <w:b/>
          <w:bCs/>
        </w:rPr>
        <w:t>models:</w:t>
      </w:r>
      <w:r w:rsidRPr="00D06DFE">
        <w:t xml:space="preserve"> Adatbázis modellek</w:t>
      </w:r>
    </w:p>
    <w:p w14:paraId="612F95F7" w14:textId="77777777" w:rsidR="00D06DFE" w:rsidRPr="00D06DFE" w:rsidRDefault="00D06DFE" w:rsidP="00D06DFE">
      <w:pPr>
        <w:numPr>
          <w:ilvl w:val="0"/>
          <w:numId w:val="25"/>
        </w:numPr>
      </w:pPr>
      <w:r w:rsidRPr="00D06DFE">
        <w:rPr>
          <w:b/>
          <w:bCs/>
        </w:rPr>
        <w:t>app.js:</w:t>
      </w:r>
      <w:r w:rsidRPr="00D06DFE">
        <w:t xml:space="preserve"> Fő alkalmazás fájl</w:t>
      </w:r>
    </w:p>
    <w:p w14:paraId="79991D70" w14:textId="77777777" w:rsidR="00D06DFE" w:rsidRPr="00D06DFE" w:rsidRDefault="00D06DFE" w:rsidP="00D06DFE">
      <w:pPr>
        <w:rPr>
          <w:b/>
          <w:bCs/>
        </w:rPr>
      </w:pPr>
      <w:r w:rsidRPr="00D06DFE">
        <w:rPr>
          <w:b/>
          <w:bCs/>
        </w:rPr>
        <w:t>3. Fejlesztés</w:t>
      </w:r>
    </w:p>
    <w:p w14:paraId="020B436F" w14:textId="77777777" w:rsidR="00D06DFE" w:rsidRPr="00D06DFE" w:rsidRDefault="00D06DFE" w:rsidP="00D06DFE">
      <w:pPr>
        <w:numPr>
          <w:ilvl w:val="0"/>
          <w:numId w:val="26"/>
        </w:numPr>
      </w:pPr>
      <w:r w:rsidRPr="00D06DFE">
        <w:rPr>
          <w:b/>
          <w:bCs/>
        </w:rPr>
        <w:t>Adatbázis tervezés:</w:t>
      </w:r>
      <w:r w:rsidRPr="00D06DFE">
        <w:t xml:space="preserve"> Az adatbázis struktúrájának megtervezése a választott téma alapján.</w:t>
      </w:r>
    </w:p>
    <w:p w14:paraId="0526A29D" w14:textId="77777777" w:rsidR="00D06DFE" w:rsidRPr="00D06DFE" w:rsidRDefault="00D06DFE" w:rsidP="00D06DFE">
      <w:pPr>
        <w:numPr>
          <w:ilvl w:val="0"/>
          <w:numId w:val="26"/>
        </w:numPr>
      </w:pPr>
      <w:r w:rsidRPr="00D06DFE">
        <w:rPr>
          <w:b/>
          <w:bCs/>
        </w:rPr>
        <w:t>Modellek létrehozása:</w:t>
      </w:r>
      <w:r w:rsidRPr="00D06DFE">
        <w:t xml:space="preserve"> Az adatbázis táblákhoz tartozó modellek létrehozása a Node.js-ben.</w:t>
      </w:r>
    </w:p>
    <w:p w14:paraId="363917BC" w14:textId="77777777" w:rsidR="00D06DFE" w:rsidRPr="00D06DFE" w:rsidRDefault="00D06DFE" w:rsidP="00D06DFE">
      <w:pPr>
        <w:numPr>
          <w:ilvl w:val="0"/>
          <w:numId w:val="26"/>
        </w:numPr>
      </w:pPr>
      <w:r w:rsidRPr="00D06DFE">
        <w:rPr>
          <w:b/>
          <w:bCs/>
        </w:rPr>
        <w:t>Útvonalak definiálása:</w:t>
      </w:r>
      <w:r w:rsidRPr="00D06DFE">
        <w:t xml:space="preserve"> Az egyes oldalakhoz tartozó útvonalak és a hozzájuk tartozó logika megírása.</w:t>
      </w:r>
    </w:p>
    <w:p w14:paraId="475068B2" w14:textId="77777777" w:rsidR="00D06DFE" w:rsidRPr="00D06DFE" w:rsidRDefault="00D06DFE" w:rsidP="00D06DFE">
      <w:pPr>
        <w:numPr>
          <w:ilvl w:val="0"/>
          <w:numId w:val="26"/>
        </w:numPr>
      </w:pPr>
      <w:r w:rsidRPr="00D06DFE">
        <w:rPr>
          <w:b/>
          <w:bCs/>
        </w:rPr>
        <w:t>Sablonok készítése:</w:t>
      </w:r>
      <w:r w:rsidRPr="00D06DFE">
        <w:t xml:space="preserve"> A választott témát felhasználva a sablonok elkészítése.</w:t>
      </w:r>
    </w:p>
    <w:p w14:paraId="72CD444F" w14:textId="77777777" w:rsidR="00D06DFE" w:rsidRPr="00D06DFE" w:rsidRDefault="00D06DFE" w:rsidP="00D06DFE">
      <w:pPr>
        <w:numPr>
          <w:ilvl w:val="0"/>
          <w:numId w:val="26"/>
        </w:numPr>
      </w:pPr>
      <w:r w:rsidRPr="00D06DFE">
        <w:rPr>
          <w:b/>
          <w:bCs/>
        </w:rPr>
        <w:t>CRUD műveletek:</w:t>
      </w:r>
      <w:r w:rsidRPr="00D06DFE">
        <w:t xml:space="preserve"> A választott táblához tartozó CRUD műveletek implementálása.</w:t>
      </w:r>
    </w:p>
    <w:p w14:paraId="47C28E20" w14:textId="77777777" w:rsidR="00D06DFE" w:rsidRPr="00D06DFE" w:rsidRDefault="00D06DFE" w:rsidP="00D06DFE">
      <w:pPr>
        <w:numPr>
          <w:ilvl w:val="0"/>
          <w:numId w:val="26"/>
        </w:numPr>
      </w:pPr>
      <w:r w:rsidRPr="00D06DFE">
        <w:rPr>
          <w:b/>
          <w:bCs/>
        </w:rPr>
        <w:t>Form feldolgozás:</w:t>
      </w:r>
      <w:r w:rsidRPr="00D06DFE">
        <w:t xml:space="preserve"> A kapcsolatfelvételi űrlap adatainak feldolgozása és az adatbázisba mentése.</w:t>
      </w:r>
    </w:p>
    <w:p w14:paraId="0DD32C2F" w14:textId="77777777" w:rsidR="00D06DFE" w:rsidRPr="00D06DFE" w:rsidRDefault="00D06DFE" w:rsidP="00D06DFE">
      <w:pPr>
        <w:numPr>
          <w:ilvl w:val="0"/>
          <w:numId w:val="26"/>
        </w:numPr>
      </w:pPr>
      <w:r w:rsidRPr="00D06DFE">
        <w:rPr>
          <w:b/>
          <w:bCs/>
        </w:rPr>
        <w:t>Üzenetek megjelenítése:</w:t>
      </w:r>
      <w:r w:rsidRPr="00D06DFE">
        <w:t xml:space="preserve"> Az elküldött üzenetek lekérdezése és megjelenítése fordított időrendben.</w:t>
      </w:r>
    </w:p>
    <w:p w14:paraId="7952B048" w14:textId="77777777" w:rsidR="00D06DFE" w:rsidRPr="00D06DFE" w:rsidRDefault="00D06DFE" w:rsidP="00D06DFE">
      <w:pPr>
        <w:numPr>
          <w:ilvl w:val="0"/>
          <w:numId w:val="26"/>
        </w:numPr>
      </w:pPr>
      <w:r w:rsidRPr="00D06DFE">
        <w:rPr>
          <w:b/>
          <w:bCs/>
        </w:rPr>
        <w:t>OOP JavaScript:</w:t>
      </w:r>
      <w:r w:rsidRPr="00D06DFE">
        <w:t xml:space="preserve"> Egy egyszerű objektumorientált alkalmazás létrehozása, pl. egy felhasználó objektum.</w:t>
      </w:r>
    </w:p>
    <w:p w14:paraId="7441B69C" w14:textId="77777777" w:rsidR="00D06DFE" w:rsidRPr="00D06DFE" w:rsidRDefault="00D06DFE" w:rsidP="00D06DFE">
      <w:pPr>
        <w:numPr>
          <w:ilvl w:val="0"/>
          <w:numId w:val="26"/>
        </w:numPr>
      </w:pPr>
      <w:r w:rsidRPr="00D06DFE">
        <w:rPr>
          <w:b/>
          <w:bCs/>
        </w:rPr>
        <w:t>GitHub használat:</w:t>
      </w:r>
      <w:r w:rsidRPr="00D06DFE">
        <w:t xml:space="preserve"> A projekt folyamatos commitolása a GitHubra, branch-ek használata a különböző fejlesztési fázisokhoz.</w:t>
      </w:r>
    </w:p>
    <w:p w14:paraId="180773A3" w14:textId="77777777" w:rsidR="00D06DFE" w:rsidRPr="00D06DFE" w:rsidRDefault="00D06DFE" w:rsidP="00D06DFE">
      <w:pPr>
        <w:rPr>
          <w:b/>
          <w:bCs/>
        </w:rPr>
      </w:pPr>
      <w:r w:rsidRPr="00D06DFE">
        <w:rPr>
          <w:b/>
          <w:bCs/>
        </w:rPr>
        <w:t>4. Dokumentáció</w:t>
      </w:r>
    </w:p>
    <w:p w14:paraId="70EBFC85" w14:textId="77777777" w:rsidR="00D06DFE" w:rsidRPr="00D06DFE" w:rsidRDefault="00D06DFE" w:rsidP="00D06DFE">
      <w:pPr>
        <w:numPr>
          <w:ilvl w:val="0"/>
          <w:numId w:val="27"/>
        </w:numPr>
      </w:pPr>
      <w:r w:rsidRPr="00D06DFE">
        <w:rPr>
          <w:b/>
          <w:bCs/>
        </w:rPr>
        <w:t>Technikai részletek:</w:t>
      </w:r>
      <w:r w:rsidRPr="00D06DFE">
        <w:t xml:space="preserve"> Használt technológiák, döntések indoklása.</w:t>
      </w:r>
    </w:p>
    <w:p w14:paraId="28435F06" w14:textId="77777777" w:rsidR="00D06DFE" w:rsidRPr="00D06DFE" w:rsidRDefault="00D06DFE" w:rsidP="00D06DFE">
      <w:pPr>
        <w:numPr>
          <w:ilvl w:val="0"/>
          <w:numId w:val="27"/>
        </w:numPr>
      </w:pPr>
      <w:r w:rsidRPr="00D06DFE">
        <w:rPr>
          <w:b/>
          <w:bCs/>
        </w:rPr>
        <w:t>Adatbázis séma:</w:t>
      </w:r>
      <w:r w:rsidRPr="00D06DFE">
        <w:t xml:space="preserve"> Az adatbázis táblák részletes leírása.</w:t>
      </w:r>
    </w:p>
    <w:p w14:paraId="3BA12174" w14:textId="77777777" w:rsidR="00D06DFE" w:rsidRPr="00D06DFE" w:rsidRDefault="00D06DFE" w:rsidP="00D06DFE">
      <w:pPr>
        <w:numPr>
          <w:ilvl w:val="0"/>
          <w:numId w:val="27"/>
        </w:numPr>
      </w:pPr>
      <w:r w:rsidRPr="00D06DFE">
        <w:rPr>
          <w:b/>
          <w:bCs/>
        </w:rPr>
        <w:t>Kódrészletek:</w:t>
      </w:r>
      <w:r w:rsidRPr="00D06DFE">
        <w:t xml:space="preserve"> Fontosabb kódrészletek bemutatása.</w:t>
      </w:r>
    </w:p>
    <w:p w14:paraId="2F8D226D" w14:textId="77777777" w:rsidR="00D06DFE" w:rsidRPr="00D06DFE" w:rsidRDefault="00D06DFE" w:rsidP="00D06DFE">
      <w:pPr>
        <w:numPr>
          <w:ilvl w:val="0"/>
          <w:numId w:val="27"/>
        </w:numPr>
      </w:pPr>
      <w:r w:rsidRPr="00D06DFE">
        <w:rPr>
          <w:b/>
          <w:bCs/>
        </w:rPr>
        <w:t>Felhasználói útmutató:</w:t>
      </w:r>
      <w:r w:rsidRPr="00D06DFE">
        <w:t xml:space="preserve"> Az alkalmazás használatának lépésenkénti leírása.</w:t>
      </w:r>
    </w:p>
    <w:p w14:paraId="546E8DC8" w14:textId="77777777" w:rsidR="00D06DFE" w:rsidRPr="00D06DFE" w:rsidRDefault="00D06DFE" w:rsidP="00D06DFE">
      <w:pPr>
        <w:numPr>
          <w:ilvl w:val="0"/>
          <w:numId w:val="27"/>
        </w:numPr>
      </w:pPr>
      <w:r w:rsidRPr="00D06DFE">
        <w:rPr>
          <w:b/>
          <w:bCs/>
        </w:rPr>
        <w:t>GitHub link:</w:t>
      </w:r>
      <w:r w:rsidRPr="00D06DFE">
        <w:t xml:space="preserve"> A projekt GitHub repository linkje.</w:t>
      </w:r>
    </w:p>
    <w:p w14:paraId="304217DC" w14:textId="77777777" w:rsidR="00D06DFE" w:rsidRPr="00D06DFE" w:rsidRDefault="00D06DFE" w:rsidP="00D06DFE">
      <w:pPr>
        <w:rPr>
          <w:b/>
          <w:bCs/>
        </w:rPr>
      </w:pPr>
      <w:r w:rsidRPr="00D06DFE">
        <w:rPr>
          <w:b/>
          <w:bCs/>
        </w:rPr>
        <w:t>További Figyelnivalók</w:t>
      </w:r>
    </w:p>
    <w:p w14:paraId="729A2378" w14:textId="77777777" w:rsidR="00D06DFE" w:rsidRPr="00D06DFE" w:rsidRDefault="00D06DFE" w:rsidP="00D06DFE">
      <w:pPr>
        <w:numPr>
          <w:ilvl w:val="0"/>
          <w:numId w:val="28"/>
        </w:numPr>
      </w:pPr>
      <w:r w:rsidRPr="00D06DFE">
        <w:rPr>
          <w:b/>
          <w:bCs/>
        </w:rPr>
        <w:t>Responzivitás:</w:t>
      </w:r>
      <w:r w:rsidRPr="00D06DFE">
        <w:t xml:space="preserve"> A választott téma biztosítja a responzivitást, de érdemes további teszteket végezni különböző eszközökön.</w:t>
      </w:r>
    </w:p>
    <w:p w14:paraId="1E4F968D" w14:textId="77777777" w:rsidR="00D06DFE" w:rsidRPr="00D06DFE" w:rsidRDefault="00D06DFE" w:rsidP="00D06DFE">
      <w:pPr>
        <w:numPr>
          <w:ilvl w:val="0"/>
          <w:numId w:val="28"/>
        </w:numPr>
      </w:pPr>
      <w:r w:rsidRPr="00D06DFE">
        <w:rPr>
          <w:b/>
          <w:bCs/>
        </w:rPr>
        <w:t>Biztonság:</w:t>
      </w:r>
      <w:r w:rsidRPr="00D06DFE">
        <w:t xml:space="preserve"> Az adatbázishoz való hozzáférés védelme, a felhasználói bevitelek szűrése.</w:t>
      </w:r>
    </w:p>
    <w:p w14:paraId="6E4F5EAF" w14:textId="77777777" w:rsidR="00D06DFE" w:rsidRPr="00D06DFE" w:rsidRDefault="00D06DFE" w:rsidP="00D06DFE">
      <w:pPr>
        <w:numPr>
          <w:ilvl w:val="0"/>
          <w:numId w:val="28"/>
        </w:numPr>
      </w:pPr>
      <w:r w:rsidRPr="00D06DFE">
        <w:rPr>
          <w:b/>
          <w:bCs/>
        </w:rPr>
        <w:t>Hibakezelés:</w:t>
      </w:r>
      <w:r w:rsidRPr="00D06DFE">
        <w:t xml:space="preserve"> Hibakezelés implementálása az alkalmazásban.</w:t>
      </w:r>
    </w:p>
    <w:p w14:paraId="75F05A01" w14:textId="77777777" w:rsidR="00D06DFE" w:rsidRPr="00D06DFE" w:rsidRDefault="00D06DFE" w:rsidP="00D06DFE">
      <w:pPr>
        <w:numPr>
          <w:ilvl w:val="0"/>
          <w:numId w:val="28"/>
        </w:numPr>
      </w:pPr>
      <w:r w:rsidRPr="00D06DFE">
        <w:rPr>
          <w:b/>
          <w:bCs/>
        </w:rPr>
        <w:t>Optimalizálás:</w:t>
      </w:r>
      <w:r w:rsidRPr="00D06DFE">
        <w:t xml:space="preserve"> A teljesítmény optimalizálása, különösen nagyobb adatmennyiség esetén.</w:t>
      </w:r>
    </w:p>
    <w:p w14:paraId="20B9D113" w14:textId="77777777" w:rsidR="00D06DFE" w:rsidRPr="00D06DFE" w:rsidRDefault="00D06DFE" w:rsidP="00D06DFE">
      <w:pPr>
        <w:numPr>
          <w:ilvl w:val="0"/>
          <w:numId w:val="28"/>
        </w:numPr>
      </w:pPr>
      <w:r w:rsidRPr="00D06DFE">
        <w:rPr>
          <w:b/>
          <w:bCs/>
        </w:rPr>
        <w:t>Stílusguide:</w:t>
      </w:r>
      <w:r w:rsidRPr="00D06DFE">
        <w:t xml:space="preserve"> Egy következetes stílusguide használata a kód olvashatóságának javítása érdekében.</w:t>
      </w:r>
    </w:p>
    <w:p w14:paraId="1396915C" w14:textId="413BA403" w:rsidR="00D06DFE" w:rsidRPr="00D06DFE" w:rsidRDefault="00DA06F2" w:rsidP="00D06DFE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 w:rsidR="00D06DFE" w:rsidRPr="00D06DFE">
        <w:rPr>
          <w:b/>
          <w:bCs/>
        </w:rPr>
        <w:t>Következő Lépések</w:t>
      </w:r>
    </w:p>
    <w:p w14:paraId="12532687" w14:textId="77777777" w:rsidR="00D06DFE" w:rsidRPr="00D06DFE" w:rsidRDefault="00D06DFE" w:rsidP="00D06DFE">
      <w:pPr>
        <w:numPr>
          <w:ilvl w:val="0"/>
          <w:numId w:val="29"/>
        </w:numPr>
      </w:pPr>
      <w:r w:rsidRPr="00D06DFE">
        <w:rPr>
          <w:b/>
          <w:bCs/>
        </w:rPr>
        <w:t>Téma kiválasztása:</w:t>
      </w:r>
      <w:r w:rsidRPr="00D06DFE">
        <w:t xml:space="preserve"> A választott téma alapján határozzuk meg az adatbázis struktúráját és az alkalmazás funkcióit.</w:t>
      </w:r>
    </w:p>
    <w:p w14:paraId="1AF9D40C" w14:textId="77777777" w:rsidR="00D06DFE" w:rsidRPr="00D06DFE" w:rsidRDefault="00D06DFE" w:rsidP="00D06DFE">
      <w:pPr>
        <w:numPr>
          <w:ilvl w:val="0"/>
          <w:numId w:val="29"/>
        </w:numPr>
      </w:pPr>
      <w:r w:rsidRPr="00D06DFE">
        <w:rPr>
          <w:b/>
          <w:bCs/>
        </w:rPr>
        <w:t>Fejlesztői környezet beállítása:</w:t>
      </w:r>
      <w:r w:rsidRPr="00D06DFE">
        <w:t xml:space="preserve"> Node.js, adatbázis és egyéb eszközök telepítése és konfigurálása.</w:t>
      </w:r>
    </w:p>
    <w:p w14:paraId="7D48A360" w14:textId="77777777" w:rsidR="00D06DFE" w:rsidRPr="00D06DFE" w:rsidRDefault="00D06DFE" w:rsidP="00D06DFE">
      <w:pPr>
        <w:numPr>
          <w:ilvl w:val="0"/>
          <w:numId w:val="29"/>
        </w:numPr>
      </w:pPr>
      <w:r w:rsidRPr="00D06DFE">
        <w:rPr>
          <w:b/>
          <w:bCs/>
        </w:rPr>
        <w:t>Projektstruktúra felépítése:</w:t>
      </w:r>
      <w:r w:rsidRPr="00D06DFE">
        <w:t xml:space="preserve"> A fenti struktúra alapján a projekt létrehozása.</w:t>
      </w:r>
    </w:p>
    <w:p w14:paraId="66B0A3F7" w14:textId="77777777" w:rsidR="00D06DFE" w:rsidRPr="00D06DFE" w:rsidRDefault="00D06DFE" w:rsidP="00D06DFE">
      <w:pPr>
        <w:numPr>
          <w:ilvl w:val="0"/>
          <w:numId w:val="29"/>
        </w:numPr>
      </w:pPr>
      <w:r w:rsidRPr="00D06DFE">
        <w:rPr>
          <w:b/>
          <w:bCs/>
        </w:rPr>
        <w:t>Iteratív fejlesztés:</w:t>
      </w:r>
      <w:r w:rsidRPr="00D06DFE">
        <w:t xml:space="preserve"> A projekt fejlesztése kisebb lépésekben, folyamatos teszteléssel.</w:t>
      </w:r>
    </w:p>
    <w:p w14:paraId="218F31F2" w14:textId="77777777" w:rsidR="00D06DFE" w:rsidRPr="00D06DFE" w:rsidRDefault="00D06DFE" w:rsidP="00D06DFE">
      <w:pPr>
        <w:numPr>
          <w:ilvl w:val="0"/>
          <w:numId w:val="29"/>
        </w:numPr>
      </w:pPr>
      <w:r w:rsidRPr="00D06DFE">
        <w:rPr>
          <w:b/>
          <w:bCs/>
        </w:rPr>
        <w:t>Dokumentáció készítése:</w:t>
      </w:r>
      <w:r w:rsidRPr="00D06DFE">
        <w:t xml:space="preserve"> A fejlesztés során folyamatosan dokumentálni kell a munkát.</w:t>
      </w:r>
    </w:p>
    <w:p w14:paraId="3B96EB36" w14:textId="5368D9BE" w:rsidR="00003D35" w:rsidRDefault="00003D35">
      <w:r>
        <w:br/>
      </w:r>
      <w:r>
        <w:br/>
      </w:r>
      <w:r w:rsidR="00DA06F2">
        <w:t xml:space="preserve">Szükséges </w:t>
      </w:r>
      <w:r>
        <w:t>Programok telep</w:t>
      </w:r>
      <w:r w:rsidR="00DA06F2">
        <w:t>í</w:t>
      </w:r>
      <w:r>
        <w:t>tése:</w:t>
      </w:r>
    </w:p>
    <w:p w14:paraId="17272E0F" w14:textId="77777777" w:rsidR="00003D35" w:rsidRDefault="00003D35"/>
    <w:p w14:paraId="6822926A" w14:textId="77777777" w:rsidR="00003D35" w:rsidRPr="00003D35" w:rsidRDefault="00003D35" w:rsidP="00003D35">
      <w:pPr>
        <w:numPr>
          <w:ilvl w:val="0"/>
          <w:numId w:val="11"/>
        </w:numPr>
      </w:pPr>
      <w:r w:rsidRPr="00003D35">
        <w:rPr>
          <w:b/>
          <w:bCs/>
        </w:rPr>
        <w:t>XAMPP:</w:t>
      </w:r>
      <w:r w:rsidRPr="00003D35">
        <w:t xml:space="preserve"> Ez egy ingyenes, nyílt forráskódú fejlesztői környezet, amely tartalmazza az Apache web szervert, a MySQL adatbázist, a PHP nyelvet és a Perl nyelvet. Az XAMPP-t elsősorban a helyi gépeden történő fejlesztéshez használják, így könnyedén tesztelheted a weboldalad vagy alkalmazásod működését anélkül, hogy fel kellene töltened egy távoli szerverre.</w:t>
      </w:r>
    </w:p>
    <w:p w14:paraId="1157CD65" w14:textId="77777777" w:rsidR="00003D35" w:rsidRPr="00003D35" w:rsidRDefault="00003D35" w:rsidP="00003D35">
      <w:pPr>
        <w:numPr>
          <w:ilvl w:val="0"/>
          <w:numId w:val="11"/>
        </w:numPr>
      </w:pPr>
      <w:r w:rsidRPr="00003D35">
        <w:rPr>
          <w:b/>
          <w:bCs/>
        </w:rPr>
        <w:t>Node.js:</w:t>
      </w:r>
      <w:r w:rsidRPr="00003D35">
        <w:t xml:space="preserve"> Ez egy JavaScript runtime környezet, amely lehetővé teszi, hogy JavaScript kódot a szerveren futtass. A Node.js-t elsősorban a szerver oldali fejlesztéshez használják, például webes alkalmazások, API-k és más hálózati alkalmazások létrehozásához.</w:t>
      </w:r>
    </w:p>
    <w:p w14:paraId="706F49D8" w14:textId="77777777" w:rsidR="00003D35" w:rsidRPr="00003D35" w:rsidRDefault="00003D35" w:rsidP="00003D35">
      <w:r w:rsidRPr="00003D35">
        <w:rPr>
          <w:b/>
          <w:bCs/>
        </w:rPr>
        <w:t>Miért kell mindkettőt telepíteni?</w:t>
      </w:r>
    </w:p>
    <w:p w14:paraId="7870DF79" w14:textId="77777777" w:rsidR="00003D35" w:rsidRPr="00003D35" w:rsidRDefault="00003D35" w:rsidP="00003D35">
      <w:pPr>
        <w:numPr>
          <w:ilvl w:val="0"/>
          <w:numId w:val="12"/>
        </w:numPr>
      </w:pPr>
      <w:r w:rsidRPr="00003D35">
        <w:rPr>
          <w:b/>
          <w:bCs/>
        </w:rPr>
        <w:t>Különböző feladatok:</w:t>
      </w:r>
      <w:r w:rsidRPr="00003D35">
        <w:t xml:space="preserve"> Az XAMPP-t elsősorban a dinamikus weboldalak fejlesztéséhez használják, míg a Node.js-t a szerver oldali logika megvalósításához.</w:t>
      </w:r>
    </w:p>
    <w:p w14:paraId="1D3A167A" w14:textId="77777777" w:rsidR="00003D35" w:rsidRPr="00003D35" w:rsidRDefault="00003D35" w:rsidP="00003D35">
      <w:pPr>
        <w:numPr>
          <w:ilvl w:val="0"/>
          <w:numId w:val="12"/>
        </w:numPr>
      </w:pPr>
      <w:r w:rsidRPr="00003D35">
        <w:rPr>
          <w:b/>
          <w:bCs/>
        </w:rPr>
        <w:t>Kiegészítik egymást:</w:t>
      </w:r>
      <w:r w:rsidRPr="00003D35">
        <w:t xml:space="preserve"> A Node.js-szel létrehozott alkalmazások gyakran kommunikálnak egy adatbázissal, amelyet az XAMPP-ben található MySQL biztosíthat.</w:t>
      </w:r>
    </w:p>
    <w:p w14:paraId="587D00FD" w14:textId="664ECD31" w:rsidR="00003D35" w:rsidRPr="00003D35" w:rsidRDefault="00DA06F2" w:rsidP="00003D35">
      <w:r>
        <w:rPr>
          <w:b/>
          <w:bCs/>
        </w:rPr>
        <w:br/>
      </w:r>
      <w:r>
        <w:rPr>
          <w:b/>
          <w:bCs/>
        </w:rPr>
        <w:br/>
      </w:r>
      <w:r w:rsidR="00003D35" w:rsidRPr="00003D35">
        <w:rPr>
          <w:b/>
          <w:bCs/>
        </w:rPr>
        <w:t>Telepítési útmutató:</w:t>
      </w:r>
    </w:p>
    <w:p w14:paraId="4E9BCC5E" w14:textId="77777777" w:rsidR="00003D35" w:rsidRPr="00003D35" w:rsidRDefault="00003D35" w:rsidP="00003D35">
      <w:pPr>
        <w:numPr>
          <w:ilvl w:val="0"/>
          <w:numId w:val="13"/>
        </w:numPr>
      </w:pPr>
      <w:r w:rsidRPr="00003D35">
        <w:rPr>
          <w:b/>
          <w:bCs/>
        </w:rPr>
        <w:t>XAMPP telepítése:</w:t>
      </w:r>
    </w:p>
    <w:p w14:paraId="49FBFF8D" w14:textId="77777777" w:rsidR="00003D35" w:rsidRPr="00003D35" w:rsidRDefault="00003D35" w:rsidP="00003D35">
      <w:pPr>
        <w:numPr>
          <w:ilvl w:val="1"/>
          <w:numId w:val="13"/>
        </w:numPr>
      </w:pPr>
      <w:r w:rsidRPr="00003D35">
        <w:rPr>
          <w:b/>
          <w:bCs/>
        </w:rPr>
        <w:t>Letöltés:</w:t>
      </w:r>
      <w:r w:rsidRPr="00003D35">
        <w:t xml:space="preserve"> Látogass el az XAMPP hivatalos weboldalára (</w:t>
      </w:r>
      <w:hyperlink r:id="rId6" w:tgtFrame="_blank" w:history="1">
        <w:r w:rsidRPr="00003D35">
          <w:rPr>
            <w:rStyle w:val="Hiperhivatkozs"/>
          </w:rPr>
          <w:t>https://www.apachefriends.org/index.html</w:t>
        </w:r>
      </w:hyperlink>
      <w:r w:rsidRPr="00003D35">
        <w:t>) és töltsd le a megfelelő verziót az operációs rendszeredhez.</w:t>
      </w:r>
    </w:p>
    <w:p w14:paraId="6387900C" w14:textId="77777777" w:rsidR="00003D35" w:rsidRPr="00003D35" w:rsidRDefault="00003D35" w:rsidP="00003D35">
      <w:pPr>
        <w:numPr>
          <w:ilvl w:val="1"/>
          <w:numId w:val="13"/>
        </w:numPr>
      </w:pPr>
      <w:r w:rsidRPr="00003D35">
        <w:rPr>
          <w:b/>
          <w:bCs/>
        </w:rPr>
        <w:t>Telepítés:</w:t>
      </w:r>
      <w:r w:rsidRPr="00003D35">
        <w:t xml:space="preserve"> Kövesd a telepítő varázsló utasításait. Általában csak a kívánt komponenseket kell kiválasztanod (Apache, MySQL, stb.).</w:t>
      </w:r>
    </w:p>
    <w:p w14:paraId="62AE15AB" w14:textId="77777777" w:rsidR="00003D35" w:rsidRPr="00003D35" w:rsidRDefault="00003D35" w:rsidP="00003D35">
      <w:pPr>
        <w:numPr>
          <w:ilvl w:val="1"/>
          <w:numId w:val="13"/>
        </w:numPr>
      </w:pPr>
      <w:r w:rsidRPr="00003D35">
        <w:rPr>
          <w:b/>
          <w:bCs/>
        </w:rPr>
        <w:t>Indítás:</w:t>
      </w:r>
      <w:r w:rsidRPr="00003D35">
        <w:t xml:space="preserve"> A telepítés után indítsd el az XAMPP Control Panel-t és indítsd el az Apache és a MySQL szolgáltatásokat.</w:t>
      </w:r>
    </w:p>
    <w:p w14:paraId="4B821DE2" w14:textId="77777777" w:rsidR="00003D35" w:rsidRPr="00003D35" w:rsidRDefault="00003D35" w:rsidP="00003D35">
      <w:pPr>
        <w:numPr>
          <w:ilvl w:val="0"/>
          <w:numId w:val="13"/>
        </w:numPr>
      </w:pPr>
      <w:r w:rsidRPr="00003D35">
        <w:rPr>
          <w:b/>
          <w:bCs/>
        </w:rPr>
        <w:t>Node.js telepítése:</w:t>
      </w:r>
    </w:p>
    <w:p w14:paraId="59C13BFE" w14:textId="77777777" w:rsidR="00003D35" w:rsidRPr="00003D35" w:rsidRDefault="00003D35" w:rsidP="00003D35">
      <w:pPr>
        <w:numPr>
          <w:ilvl w:val="1"/>
          <w:numId w:val="13"/>
        </w:numPr>
      </w:pPr>
      <w:r w:rsidRPr="00003D35">
        <w:rPr>
          <w:b/>
          <w:bCs/>
        </w:rPr>
        <w:lastRenderedPageBreak/>
        <w:t>Letöltés:</w:t>
      </w:r>
      <w:r w:rsidRPr="00003D35">
        <w:t xml:space="preserve"> Látogass el a Node.js hivatalos weboldalára (</w:t>
      </w:r>
      <w:hyperlink r:id="rId7" w:tgtFrame="_blank" w:history="1">
        <w:r w:rsidRPr="00003D35">
          <w:rPr>
            <w:rStyle w:val="Hiperhivatkozs"/>
          </w:rPr>
          <w:t>https://nodejs.org/</w:t>
        </w:r>
      </w:hyperlink>
      <w:r w:rsidRPr="00003D35">
        <w:t>) és töltsd le a megfelelő LTS (Long Term Support) verziót.</w:t>
      </w:r>
    </w:p>
    <w:p w14:paraId="652777C2" w14:textId="77777777" w:rsidR="00003D35" w:rsidRPr="00003D35" w:rsidRDefault="00003D35" w:rsidP="00003D35">
      <w:pPr>
        <w:numPr>
          <w:ilvl w:val="1"/>
          <w:numId w:val="13"/>
        </w:numPr>
      </w:pPr>
      <w:r w:rsidRPr="00003D35">
        <w:rPr>
          <w:b/>
          <w:bCs/>
        </w:rPr>
        <w:t>Telepítés:</w:t>
      </w:r>
      <w:r w:rsidRPr="00003D35">
        <w:t xml:space="preserve"> Kövesd a telepítő varázsló utasításait. Általában csak a javasolt beállításokat kell elfogadnod.</w:t>
      </w:r>
    </w:p>
    <w:p w14:paraId="362A2A50" w14:textId="77777777" w:rsidR="00003D35" w:rsidRPr="00003D35" w:rsidRDefault="00003D35" w:rsidP="00003D35">
      <w:r w:rsidRPr="00003D35">
        <w:rPr>
          <w:b/>
          <w:bCs/>
        </w:rPr>
        <w:t>Ellenőrzés:</w:t>
      </w:r>
    </w:p>
    <w:p w14:paraId="0AA61AEE" w14:textId="77777777" w:rsidR="00003D35" w:rsidRPr="00003D35" w:rsidRDefault="00003D35" w:rsidP="00003D35">
      <w:pPr>
        <w:numPr>
          <w:ilvl w:val="0"/>
          <w:numId w:val="14"/>
        </w:numPr>
      </w:pPr>
      <w:r w:rsidRPr="00003D35">
        <w:rPr>
          <w:b/>
          <w:bCs/>
        </w:rPr>
        <w:t>XAMPP:</w:t>
      </w:r>
      <w:r w:rsidRPr="00003D35">
        <w:t xml:space="preserve"> Nyisd meg a böngésződet és írd be a címsortba: http://localhost. Ha az XAMPP telepítése sikeres volt, akkor az Apache kezdőoldalát kell látnod.</w:t>
      </w:r>
    </w:p>
    <w:p w14:paraId="2163C41A" w14:textId="77777777" w:rsidR="00003D35" w:rsidRPr="00003D35" w:rsidRDefault="00003D35" w:rsidP="00003D35">
      <w:pPr>
        <w:numPr>
          <w:ilvl w:val="0"/>
          <w:numId w:val="14"/>
        </w:numPr>
      </w:pPr>
      <w:r w:rsidRPr="00003D35">
        <w:rPr>
          <w:b/>
          <w:bCs/>
        </w:rPr>
        <w:t>Node.js:</w:t>
      </w:r>
      <w:r w:rsidRPr="00003D35">
        <w:t xml:space="preserve"> Nyisd meg a terminált vagy a parancssort és írd be a következő parancsokat: </w:t>
      </w:r>
    </w:p>
    <w:p w14:paraId="0B66D04C" w14:textId="77777777" w:rsidR="00003D35" w:rsidRPr="00003D35" w:rsidRDefault="00003D35" w:rsidP="00003D35">
      <w:pPr>
        <w:numPr>
          <w:ilvl w:val="1"/>
          <w:numId w:val="14"/>
        </w:numPr>
      </w:pPr>
      <w:r w:rsidRPr="00003D35">
        <w:t>node -v: Ez kiírja a telepített Node.js verziót.</w:t>
      </w:r>
    </w:p>
    <w:p w14:paraId="0251A597" w14:textId="77777777" w:rsidR="00003D35" w:rsidRPr="00003D35" w:rsidRDefault="00003D35" w:rsidP="00003D35">
      <w:pPr>
        <w:numPr>
          <w:ilvl w:val="1"/>
          <w:numId w:val="14"/>
        </w:numPr>
      </w:pPr>
      <w:r w:rsidRPr="00003D35">
        <w:t>npm -v: Ez kiírja a telepített npm (Node Package Manager) verziót.</w:t>
      </w:r>
    </w:p>
    <w:p w14:paraId="65E3F9E3" w14:textId="7822AFE2" w:rsidR="00003D35" w:rsidRPr="00DA06F2" w:rsidRDefault="00003D35" w:rsidP="00DA06F2">
      <w:pPr>
        <w:pageBreakBefore/>
        <w:rPr>
          <w:b/>
          <w:bCs/>
        </w:rPr>
      </w:pPr>
      <w:r>
        <w:lastRenderedPageBreak/>
        <w:br/>
      </w:r>
      <w:r>
        <w:br/>
      </w:r>
      <w:r w:rsidRPr="00DA06F2">
        <w:rPr>
          <w:b/>
          <w:bCs/>
        </w:rPr>
        <w:t>Követelmény:</w:t>
      </w:r>
      <w:r w:rsidRPr="00DA06F2">
        <w:rPr>
          <w:b/>
          <w:bCs/>
        </w:rPr>
        <w:br/>
      </w:r>
      <w:r w:rsidRPr="00DA06F2">
        <w:rPr>
          <w:b/>
          <w:bCs/>
        </w:rPr>
        <w:br/>
      </w:r>
    </w:p>
    <w:p w14:paraId="75F65D57" w14:textId="77777777" w:rsidR="00003D35" w:rsidRDefault="00003D35" w:rsidP="00003D35">
      <w:pPr>
        <w:pStyle w:val="Listaszerbekezds"/>
        <w:numPr>
          <w:ilvl w:val="0"/>
          <w:numId w:val="15"/>
        </w:numPr>
      </w:pPr>
      <w:r>
        <w:t xml:space="preserve">Keressen és alkalmazzon egy </w:t>
      </w:r>
      <w:r w:rsidRPr="003B1590">
        <w:rPr>
          <w:b/>
          <w:bCs/>
        </w:rPr>
        <w:t>ingyenes reszponzív témát</w:t>
      </w:r>
      <w:r>
        <w:t xml:space="preserve"> az oldalaihoz. </w:t>
      </w:r>
      <w:r>
        <w:tab/>
      </w:r>
      <w:r>
        <w:tab/>
      </w:r>
      <w:r>
        <w:tab/>
      </w:r>
      <w:r w:rsidRPr="00360D61">
        <w:rPr>
          <w:b/>
        </w:rPr>
        <w:t>(</w:t>
      </w:r>
      <w:r>
        <w:rPr>
          <w:b/>
        </w:rPr>
        <w:t>5</w:t>
      </w:r>
      <w:r w:rsidRPr="00360D61">
        <w:rPr>
          <w:b/>
        </w:rPr>
        <w:t xml:space="preserve"> pont)</w:t>
      </w:r>
      <w:r>
        <w:br/>
        <w:t xml:space="preserve">A dokumentációban írja le, hogy melyik témát választotta. </w:t>
      </w:r>
    </w:p>
    <w:p w14:paraId="0767D7AF" w14:textId="77777777" w:rsidR="00003D35" w:rsidRDefault="00003D35" w:rsidP="00003D35">
      <w:pPr>
        <w:pStyle w:val="Listaszerbekezds"/>
      </w:pPr>
      <w:r>
        <w:t xml:space="preserve">Ötleteket a dokumentum végén talál. </w:t>
      </w:r>
    </w:p>
    <w:p w14:paraId="35C9F877" w14:textId="77777777" w:rsidR="00003D35" w:rsidRDefault="00003D35" w:rsidP="00003D35">
      <w:pPr>
        <w:pStyle w:val="Listaszerbekezds"/>
        <w:numPr>
          <w:ilvl w:val="0"/>
          <w:numId w:val="15"/>
        </w:numPr>
      </w:pPr>
      <w:r w:rsidRPr="009930C6">
        <w:rPr>
          <w:b/>
          <w:bCs/>
        </w:rPr>
        <w:t>Főoldal menü</w:t>
      </w:r>
      <w:r>
        <w:t>: Az első oldalon mutassa be a céget egy látványos weboldalon</w:t>
      </w:r>
      <w:r>
        <w:tab/>
      </w:r>
      <w:r>
        <w:rPr>
          <w:b/>
        </w:rPr>
        <w:tab/>
        <w:t>(5</w:t>
      </w:r>
      <w:r w:rsidRPr="00360D61">
        <w:rPr>
          <w:b/>
        </w:rPr>
        <w:t xml:space="preserve"> pont)</w:t>
      </w:r>
    </w:p>
    <w:p w14:paraId="204DC74C" w14:textId="77777777" w:rsidR="00003D35" w:rsidRDefault="00003D35" w:rsidP="00003D35">
      <w:pPr>
        <w:pStyle w:val="Listaszerbekezds"/>
        <w:numPr>
          <w:ilvl w:val="0"/>
          <w:numId w:val="15"/>
        </w:numPr>
      </w:pPr>
      <w:r w:rsidRPr="00C61BE7">
        <w:rPr>
          <w:b/>
          <w:bCs/>
        </w:rPr>
        <w:t>Adatbázis menü</w:t>
      </w:r>
      <w:r>
        <w:rPr>
          <w:b/>
          <w:bCs/>
        </w:rPr>
        <w:t>:</w:t>
      </w:r>
      <w:r w:rsidRPr="00C61BE7">
        <w:rPr>
          <w:b/>
          <w:bCs/>
        </w:rPr>
        <w:t xml:space="preserve"> </w:t>
      </w:r>
      <w:r>
        <w:t>a választott adatbázisból jelenít meg adatokat</w:t>
      </w:r>
      <w:r>
        <w:tab/>
      </w:r>
      <w:r>
        <w:tab/>
      </w:r>
      <w:r>
        <w:tab/>
      </w:r>
      <w:r>
        <w:tab/>
      </w:r>
      <w:r w:rsidRPr="00D5542A">
        <w:rPr>
          <w:b/>
        </w:rPr>
        <w:t>(</w:t>
      </w:r>
      <w:r>
        <w:rPr>
          <w:b/>
        </w:rPr>
        <w:t>5</w:t>
      </w:r>
      <w:r w:rsidRPr="00D5542A">
        <w:rPr>
          <w:b/>
        </w:rPr>
        <w:t xml:space="preserve"> pont)</w:t>
      </w:r>
      <w:r>
        <w:br/>
        <w:t>Ehhez 3 tábla adatait használja fel az adatbázisból.</w:t>
      </w:r>
    </w:p>
    <w:p w14:paraId="62E36ED2" w14:textId="77777777" w:rsidR="00003D35" w:rsidRDefault="00003D35" w:rsidP="00003D35">
      <w:pPr>
        <w:pStyle w:val="Listaszerbekezds"/>
        <w:numPr>
          <w:ilvl w:val="0"/>
          <w:numId w:val="15"/>
        </w:numPr>
      </w:pPr>
      <w:r w:rsidRPr="00C61BE7">
        <w:rPr>
          <w:b/>
          <w:bCs/>
        </w:rPr>
        <w:t>Kapcsolat menü</w:t>
      </w:r>
      <w:r>
        <w:t xml:space="preserve">: legyen egy kapcsolat űrlap, amelynek segítségével üzenetet </w:t>
      </w:r>
      <w:r>
        <w:tab/>
      </w:r>
      <w:r>
        <w:tab/>
      </w:r>
      <w:r w:rsidRPr="00C61BE7">
        <w:rPr>
          <w:b/>
          <w:bCs/>
        </w:rPr>
        <w:t>(</w:t>
      </w:r>
      <w:r>
        <w:rPr>
          <w:b/>
          <w:bCs/>
        </w:rPr>
        <w:t>5</w:t>
      </w:r>
      <w:r w:rsidRPr="00C61BE7">
        <w:rPr>
          <w:b/>
          <w:bCs/>
        </w:rPr>
        <w:t xml:space="preserve"> pont)</w:t>
      </w:r>
    </w:p>
    <w:p w14:paraId="4A1F61AE" w14:textId="77777777" w:rsidR="00003D35" w:rsidRDefault="00003D35" w:rsidP="00003D35">
      <w:pPr>
        <w:pStyle w:val="Listaszerbekezds"/>
      </w:pPr>
      <w:r>
        <w:t xml:space="preserve">lehet küldeni az oldal tulajdonosa számára. Az elküldött Űrlap adatokat </w:t>
      </w:r>
    </w:p>
    <w:p w14:paraId="30F31F90" w14:textId="77777777" w:rsidR="00003D35" w:rsidRDefault="00003D35" w:rsidP="00003D35">
      <w:pPr>
        <w:pStyle w:val="Listaszerbekezds"/>
      </w:pPr>
      <w:r>
        <w:t xml:space="preserve">mentse le az adatbázisba. </w:t>
      </w:r>
    </w:p>
    <w:p w14:paraId="7A0E987F" w14:textId="77777777" w:rsidR="00003D35" w:rsidRDefault="00003D35" w:rsidP="00003D35">
      <w:pPr>
        <w:pStyle w:val="Listaszerbekezds"/>
        <w:numPr>
          <w:ilvl w:val="0"/>
          <w:numId w:val="15"/>
        </w:numPr>
      </w:pPr>
      <w:r w:rsidRPr="00C61BE7">
        <w:rPr>
          <w:b/>
          <w:bCs/>
        </w:rPr>
        <w:t>Üzenetek menü</w:t>
      </w:r>
      <w:r>
        <w:t>: Tegye lehetővé megtekinteni táblázatban az előző pontban</w:t>
      </w:r>
      <w:r>
        <w:tab/>
      </w:r>
      <w:r>
        <w:tab/>
      </w:r>
      <w:r w:rsidRPr="009930C6">
        <w:rPr>
          <w:b/>
          <w:bCs/>
        </w:rPr>
        <w:t>(</w:t>
      </w:r>
      <w:r>
        <w:rPr>
          <w:b/>
          <w:bCs/>
        </w:rPr>
        <w:t>5</w:t>
      </w:r>
      <w:r w:rsidRPr="009930C6">
        <w:rPr>
          <w:b/>
          <w:bCs/>
        </w:rPr>
        <w:t xml:space="preserve"> pont)</w:t>
      </w:r>
    </w:p>
    <w:p w14:paraId="1CFD4164" w14:textId="77777777" w:rsidR="00003D35" w:rsidRDefault="00003D35" w:rsidP="00003D35">
      <w:pPr>
        <w:pStyle w:val="Listaszerbekezds"/>
      </w:pPr>
      <w:r>
        <w:t xml:space="preserve">elküldött üzeneteket az adatbázisból fordított időrend szerint (a legfrissebb </w:t>
      </w:r>
    </w:p>
    <w:p w14:paraId="3AC2598B" w14:textId="77777777" w:rsidR="00003D35" w:rsidRDefault="00003D35" w:rsidP="00003D35">
      <w:pPr>
        <w:pStyle w:val="Listaszerbekezds"/>
      </w:pPr>
      <w:r>
        <w:t>legyen elől). Írja minden üzenethez a küldés idejét.</w:t>
      </w:r>
    </w:p>
    <w:p w14:paraId="4CF1F686" w14:textId="77777777" w:rsidR="00003D35" w:rsidRDefault="00003D35" w:rsidP="00003D35">
      <w:pPr>
        <w:pStyle w:val="Listaszerbekezds"/>
        <w:numPr>
          <w:ilvl w:val="0"/>
          <w:numId w:val="15"/>
        </w:numPr>
      </w:pPr>
      <w:r w:rsidRPr="00BD4CD8">
        <w:rPr>
          <w:b/>
          <w:bCs/>
        </w:rPr>
        <w:t>CRUD menü</w:t>
      </w:r>
      <w:r>
        <w:t xml:space="preserve">: Az oldalon valósítson meg egy CRUD (Create, Read, Update, Delete) </w:t>
      </w:r>
      <w:r>
        <w:tab/>
      </w:r>
      <w:r w:rsidRPr="009930C6">
        <w:rPr>
          <w:b/>
          <w:bCs/>
        </w:rPr>
        <w:t>(</w:t>
      </w:r>
      <w:r>
        <w:rPr>
          <w:b/>
          <w:bCs/>
        </w:rPr>
        <w:t>15</w:t>
      </w:r>
      <w:r w:rsidRPr="009930C6">
        <w:rPr>
          <w:b/>
          <w:bCs/>
        </w:rPr>
        <w:t xml:space="preserve"> pont)</w:t>
      </w:r>
    </w:p>
    <w:p w14:paraId="798B4207" w14:textId="77777777" w:rsidR="00003D35" w:rsidRDefault="00003D35" w:rsidP="00003D35">
      <w:pPr>
        <w:pStyle w:val="Listaszerbekezds"/>
      </w:pPr>
      <w:r>
        <w:t xml:space="preserve">alkalmazást a választott adatbázis egyik táblájához. </w:t>
      </w:r>
    </w:p>
    <w:p w14:paraId="6E70EE17" w14:textId="77777777" w:rsidR="00003D35" w:rsidRDefault="00003D35" w:rsidP="00003D35">
      <w:pPr>
        <w:pStyle w:val="Listaszerbekezds"/>
      </w:pPr>
      <w:r>
        <w:t>CRUD funkciók: tábla megjelenítése; új rekord felvitele; adott rekord módosítása;</w:t>
      </w:r>
    </w:p>
    <w:p w14:paraId="7D6AE9C1" w14:textId="77777777" w:rsidR="00003D35" w:rsidRDefault="00003D35" w:rsidP="00003D35">
      <w:pPr>
        <w:pStyle w:val="Listaszerbekezds"/>
      </w:pPr>
      <w:r>
        <w:t>adott rekord törlése.</w:t>
      </w:r>
    </w:p>
    <w:p w14:paraId="099685A1" w14:textId="77777777" w:rsidR="00003D35" w:rsidRDefault="00003D35" w:rsidP="00003D35">
      <w:pPr>
        <w:pStyle w:val="Listaszerbekezds"/>
      </w:pPr>
      <w:r>
        <w:t>Mintát a dokumentum végén talál.</w:t>
      </w:r>
    </w:p>
    <w:p w14:paraId="6E913658" w14:textId="77777777" w:rsidR="00003D35" w:rsidRDefault="00003D35" w:rsidP="00003D35">
      <w:pPr>
        <w:pStyle w:val="Listaszerbekezds"/>
        <w:numPr>
          <w:ilvl w:val="0"/>
          <w:numId w:val="15"/>
        </w:numPr>
      </w:pPr>
      <w:r>
        <w:rPr>
          <w:b/>
          <w:bCs/>
        </w:rPr>
        <w:t>OOP-Javascript</w:t>
      </w:r>
      <w:r w:rsidRPr="00BD4CD8">
        <w:rPr>
          <w:b/>
          <w:bCs/>
        </w:rPr>
        <w:t xml:space="preserve"> menü</w:t>
      </w:r>
      <w:r>
        <w:t xml:space="preserve">: Az oldalon készítsen egy kis alkalmazást, </w:t>
      </w:r>
      <w:r>
        <w:tab/>
      </w:r>
      <w:r>
        <w:tab/>
      </w:r>
      <w:r>
        <w:tab/>
      </w:r>
      <w:r w:rsidRPr="009930C6">
        <w:rPr>
          <w:b/>
          <w:bCs/>
        </w:rPr>
        <w:t>(</w:t>
      </w:r>
      <w:r>
        <w:rPr>
          <w:b/>
          <w:bCs/>
        </w:rPr>
        <w:t>5</w:t>
      </w:r>
      <w:r w:rsidRPr="009930C6">
        <w:rPr>
          <w:b/>
          <w:bCs/>
        </w:rPr>
        <w:t xml:space="preserve"> pont)</w:t>
      </w:r>
    </w:p>
    <w:p w14:paraId="53DECB66" w14:textId="77777777" w:rsidR="00003D35" w:rsidRDefault="00003D35" w:rsidP="00003D35">
      <w:pPr>
        <w:pStyle w:val="Listaszerbekezds"/>
      </w:pPr>
      <w:r>
        <w:t>amiben alkalmazza az objektum-orientált JavaScript elveit.</w:t>
      </w:r>
    </w:p>
    <w:p w14:paraId="252DE498" w14:textId="77777777" w:rsidR="00003D35" w:rsidRDefault="00003D35" w:rsidP="00003D35">
      <w:pPr>
        <w:pStyle w:val="Listaszerbekezds"/>
        <w:numPr>
          <w:ilvl w:val="0"/>
          <w:numId w:val="15"/>
        </w:numPr>
      </w:pPr>
      <w:r>
        <w:t>Alkalmazását töltse fel és valósítsa meg a megadott Linux-os tárhelyen.</w:t>
      </w:r>
      <w:r>
        <w:tab/>
      </w:r>
      <w:r>
        <w:tab/>
      </w:r>
      <w:r>
        <w:tab/>
      </w:r>
    </w:p>
    <w:p w14:paraId="6CA75B35" w14:textId="77777777" w:rsidR="00003D35" w:rsidRDefault="00003D35" w:rsidP="00003D35">
      <w:pPr>
        <w:pStyle w:val="Listaszerbekezds"/>
      </w:pPr>
      <w:r w:rsidRPr="005A09CD">
        <w:t>(</w:t>
      </w:r>
      <w:r w:rsidRPr="001A1962">
        <w:rPr>
          <w:b/>
        </w:rPr>
        <w:t>Kötelező elem</w:t>
      </w:r>
      <w:r w:rsidRPr="005A09CD">
        <w:t>!</w:t>
      </w:r>
      <w:r>
        <w:t xml:space="preserve"> </w:t>
      </w:r>
      <w:r w:rsidRPr="001A1962">
        <w:rPr>
          <w:b/>
        </w:rPr>
        <w:t>A működés ez alapján lesz javítva</w:t>
      </w:r>
      <w:r w:rsidRPr="005A09CD">
        <w:t>)</w:t>
      </w:r>
      <w:r w:rsidRPr="00DA37EE">
        <w:tab/>
      </w:r>
    </w:p>
    <w:p w14:paraId="6B62DEBC" w14:textId="77777777" w:rsidR="00003D35" w:rsidRPr="00A35AF6" w:rsidRDefault="00003D35" w:rsidP="00003D35">
      <w:pPr>
        <w:pStyle w:val="Listaszerbekezds"/>
        <w:numPr>
          <w:ilvl w:val="0"/>
          <w:numId w:val="15"/>
        </w:numPr>
      </w:pPr>
      <w:r w:rsidRPr="00DA37EE">
        <w:t xml:space="preserve">Használják a GitHub (github.com) verziókövető rendszert. </w:t>
      </w:r>
      <w:r>
        <w:br/>
      </w:r>
      <w:r w:rsidRPr="005A2B1D">
        <w:t>(</w:t>
      </w:r>
      <w:r w:rsidRPr="00A35AF6">
        <w:rPr>
          <w:b/>
        </w:rPr>
        <w:t>Kötelező elem</w:t>
      </w:r>
      <w:r w:rsidRPr="005A2B1D">
        <w:t xml:space="preserve">! </w:t>
      </w:r>
      <w:r w:rsidRPr="00A35AF6">
        <w:rPr>
          <w:b/>
        </w:rPr>
        <w:t>A forrás ez alapján lesz javítva</w:t>
      </w:r>
      <w:r w:rsidRPr="005A2B1D">
        <w:t xml:space="preserve">) </w:t>
      </w:r>
    </w:p>
    <w:p w14:paraId="4B07D472" w14:textId="77777777" w:rsidR="00003D35" w:rsidRDefault="00003D35" w:rsidP="00003D35">
      <w:pPr>
        <w:pStyle w:val="Listaszerbekezds"/>
        <w:rPr>
          <w:b/>
        </w:rPr>
      </w:pPr>
      <w:r w:rsidRPr="00DA37EE">
        <w:t>Ne csak a kész alkalmazást töltsék fel egy lépésben, hanem a részállapotokat is még legalább 5 lépésben személyenként.</w:t>
      </w:r>
      <w:r>
        <w:br/>
      </w:r>
      <w:r w:rsidRPr="00A35AF6">
        <w:rPr>
          <w:b/>
        </w:rPr>
        <w:t xml:space="preserve">A GIT-en saját nevet válasszanak, ami alapján be lehet azonosítani, hogy ki </w:t>
      </w:r>
      <w:r>
        <w:rPr>
          <w:b/>
        </w:rPr>
        <w:t xml:space="preserve">mit </w:t>
      </w:r>
      <w:r w:rsidRPr="00A35AF6">
        <w:rPr>
          <w:b/>
        </w:rPr>
        <w:t>töltött fel.</w:t>
      </w:r>
    </w:p>
    <w:p w14:paraId="066E06E3" w14:textId="77777777" w:rsidR="00003D35" w:rsidRDefault="00003D35" w:rsidP="00003D35">
      <w:pPr>
        <w:pStyle w:val="Listaszerbekezds"/>
        <w:numPr>
          <w:ilvl w:val="0"/>
          <w:numId w:val="15"/>
        </w:numPr>
      </w:pPr>
      <w:r>
        <w:t xml:space="preserve">A </w:t>
      </w:r>
      <w:r w:rsidRPr="003737D0">
        <w:rPr>
          <w:b/>
        </w:rPr>
        <w:t>GitHub-on a projektmunka módszert alkalmazzák</w:t>
      </w:r>
      <w:r>
        <w:rPr>
          <w:b/>
        </w:rPr>
        <w:t xml:space="preserve">: </w:t>
      </w:r>
      <w:r w:rsidRPr="00796AC4">
        <w:t xml:space="preserve">látszódjék, </w:t>
      </w:r>
      <w:r>
        <w:tab/>
      </w:r>
      <w:r>
        <w:tab/>
      </w:r>
      <w:r>
        <w:tab/>
      </w:r>
      <w:r>
        <w:rPr>
          <w:b/>
        </w:rPr>
        <w:t>(5</w:t>
      </w:r>
      <w:r w:rsidRPr="00A35AF6">
        <w:rPr>
          <w:b/>
        </w:rPr>
        <w:t xml:space="preserve"> pont)</w:t>
      </w:r>
    </w:p>
    <w:p w14:paraId="460AF467" w14:textId="77777777" w:rsidR="00003D35" w:rsidRDefault="00003D35" w:rsidP="00003D35">
      <w:pPr>
        <w:pStyle w:val="Listaszerbekezds"/>
      </w:pPr>
      <w:r w:rsidRPr="00796AC4">
        <w:t>hogy a csoport tag</w:t>
      </w:r>
      <w:r>
        <w:t>jai melyik részt készítették el.</w:t>
      </w:r>
    </w:p>
    <w:p w14:paraId="2D4EE744" w14:textId="77777777" w:rsidR="00003D35" w:rsidRDefault="00003D35" w:rsidP="00003D35">
      <w:pPr>
        <w:pStyle w:val="Listaszerbekezds"/>
        <w:numPr>
          <w:ilvl w:val="0"/>
          <w:numId w:val="15"/>
        </w:numPr>
      </w:pPr>
      <w:r>
        <w:t xml:space="preserve">Készítsen egy legalább 15 oldalas dokumentációt képernyőképekkel </w:t>
      </w:r>
      <w:r w:rsidRPr="005A09CD">
        <w:t>(</w:t>
      </w:r>
      <w:r w:rsidRPr="005A09CD">
        <w:rPr>
          <w:b/>
        </w:rPr>
        <w:t>Kötelező elem</w:t>
      </w:r>
      <w:r w:rsidRPr="005A09CD">
        <w:t>!)</w:t>
      </w:r>
      <w:r>
        <w:t xml:space="preserve">, </w:t>
      </w:r>
      <w:r>
        <w:tab/>
      </w:r>
    </w:p>
    <w:p w14:paraId="470AD8FF" w14:textId="77777777" w:rsidR="00003D35" w:rsidRDefault="00003D35" w:rsidP="00003D35">
      <w:pPr>
        <w:pStyle w:val="Listaszerbekezds"/>
      </w:pPr>
      <w:r>
        <w:t xml:space="preserve">amiben bemutatja alkalmazását és leírja, hogy az előző pontok feladatait hogyan valósította meg. </w:t>
      </w:r>
      <w:r w:rsidRPr="00360D61">
        <w:rPr>
          <w:b/>
        </w:rPr>
        <w:t xml:space="preserve">Fontos, hogy ez utóbbit leírja a dokumentációban, mert a feladat ez alapján </w:t>
      </w:r>
      <w:r>
        <w:rPr>
          <w:b/>
        </w:rPr>
        <w:t>lesz</w:t>
      </w:r>
      <w:r w:rsidRPr="00360D61">
        <w:rPr>
          <w:b/>
        </w:rPr>
        <w:t xml:space="preserve"> javít</w:t>
      </w:r>
      <w:r>
        <w:rPr>
          <w:b/>
        </w:rPr>
        <w:t>va</w:t>
      </w:r>
      <w:r w:rsidRPr="00360D61">
        <w:rPr>
          <w:b/>
        </w:rPr>
        <w:t xml:space="preserve">. </w:t>
      </w:r>
      <w:r>
        <w:t xml:space="preserve">A dokumentációban adja meg a GitHub projektjének URL címét </w:t>
      </w:r>
      <w:r w:rsidRPr="00A21D81">
        <w:t>is</w:t>
      </w:r>
      <w:r>
        <w:t xml:space="preserve"> és a Linux és adatbázis belépési adatokat.</w:t>
      </w:r>
      <w:r>
        <w:rPr>
          <w:b/>
        </w:rPr>
        <w:tab/>
      </w:r>
      <w:r>
        <w:rPr>
          <w:b/>
        </w:rPr>
        <w:tab/>
      </w:r>
    </w:p>
    <w:p w14:paraId="1C4FD65A" w14:textId="77777777" w:rsidR="00003D35" w:rsidRPr="00003D35" w:rsidRDefault="00003D35" w:rsidP="00003D35">
      <w:pPr>
        <w:rPr>
          <w:b/>
          <w:bCs/>
        </w:rPr>
      </w:pPr>
      <w:r w:rsidRPr="00003D35">
        <w:rPr>
          <w:b/>
          <w:bCs/>
        </w:rPr>
        <w:lastRenderedPageBreak/>
        <w:t>1. Áttekintés és tervezés</w:t>
      </w:r>
    </w:p>
    <w:p w14:paraId="3DDF0E64" w14:textId="77777777" w:rsidR="00003D35" w:rsidRPr="00003D35" w:rsidRDefault="00003D35" w:rsidP="00003D35">
      <w:r w:rsidRPr="00003D35">
        <w:t>A feladat egy teljes körű webes alkalmazás fejlesztését kéri, amelynek során számos technológiát és koncepciót kell alkalmazni. A sikeres megvalósításhoz érdemes a következő lépéseket követni:</w:t>
      </w:r>
    </w:p>
    <w:p w14:paraId="3137E80C" w14:textId="77777777" w:rsidR="00003D35" w:rsidRPr="00003D35" w:rsidRDefault="00003D35" w:rsidP="00003D35">
      <w:pPr>
        <w:numPr>
          <w:ilvl w:val="0"/>
          <w:numId w:val="16"/>
        </w:numPr>
      </w:pPr>
      <w:r w:rsidRPr="00003D35">
        <w:rPr>
          <w:b/>
          <w:bCs/>
        </w:rPr>
        <w:t>Technológiai stack kiválasztása:</w:t>
      </w:r>
      <w:r w:rsidRPr="00003D35">
        <w:t xml:space="preserve"> </w:t>
      </w:r>
    </w:p>
    <w:p w14:paraId="48CDE668" w14:textId="77777777" w:rsidR="00003D35" w:rsidRPr="00003D35" w:rsidRDefault="00003D35" w:rsidP="00003D35">
      <w:pPr>
        <w:numPr>
          <w:ilvl w:val="1"/>
          <w:numId w:val="16"/>
        </w:numPr>
      </w:pPr>
      <w:r w:rsidRPr="00003D35">
        <w:rPr>
          <w:b/>
          <w:bCs/>
        </w:rPr>
        <w:t>Frontend:</w:t>
      </w:r>
      <w:r w:rsidRPr="00003D35">
        <w:t xml:space="preserve"> React, Vue.js, Angular vagy más népszerű keretrendszer.</w:t>
      </w:r>
    </w:p>
    <w:p w14:paraId="1E0CF9A7" w14:textId="77777777" w:rsidR="00003D35" w:rsidRPr="00003D35" w:rsidRDefault="00003D35" w:rsidP="00003D35">
      <w:pPr>
        <w:numPr>
          <w:ilvl w:val="1"/>
          <w:numId w:val="16"/>
        </w:numPr>
      </w:pPr>
      <w:r w:rsidRPr="00003D35">
        <w:rPr>
          <w:b/>
          <w:bCs/>
        </w:rPr>
        <w:t>Backend:</w:t>
      </w:r>
      <w:r w:rsidRPr="00003D35">
        <w:t xml:space="preserve"> Node.js, PHP (Laravel) vagy más megfelelő technológia.</w:t>
      </w:r>
    </w:p>
    <w:p w14:paraId="72D23549" w14:textId="77777777" w:rsidR="00003D35" w:rsidRPr="00003D35" w:rsidRDefault="00003D35" w:rsidP="00003D35">
      <w:pPr>
        <w:numPr>
          <w:ilvl w:val="1"/>
          <w:numId w:val="16"/>
        </w:numPr>
      </w:pPr>
      <w:r w:rsidRPr="00003D35">
        <w:rPr>
          <w:b/>
          <w:bCs/>
        </w:rPr>
        <w:t>Adatbázis:</w:t>
      </w:r>
      <w:r w:rsidRPr="00003D35">
        <w:t xml:space="preserve"> MySQL, PostgreSQL vagy más relációs adatbázis.</w:t>
      </w:r>
    </w:p>
    <w:p w14:paraId="05532583" w14:textId="77777777" w:rsidR="00003D35" w:rsidRPr="00003D35" w:rsidRDefault="00003D35" w:rsidP="00003D35">
      <w:pPr>
        <w:numPr>
          <w:ilvl w:val="1"/>
          <w:numId w:val="16"/>
        </w:numPr>
      </w:pPr>
      <w:r w:rsidRPr="00003D35">
        <w:rPr>
          <w:b/>
          <w:bCs/>
        </w:rPr>
        <w:t>Verziókövető:</w:t>
      </w:r>
      <w:r w:rsidRPr="00003D35">
        <w:t xml:space="preserve"> Git (GitHub)</w:t>
      </w:r>
    </w:p>
    <w:p w14:paraId="61D2CCF5" w14:textId="77777777" w:rsidR="00003D35" w:rsidRPr="00003D35" w:rsidRDefault="00003D35" w:rsidP="00003D35">
      <w:pPr>
        <w:numPr>
          <w:ilvl w:val="0"/>
          <w:numId w:val="16"/>
        </w:numPr>
      </w:pPr>
      <w:r w:rsidRPr="00003D35">
        <w:rPr>
          <w:b/>
          <w:bCs/>
        </w:rPr>
        <w:t>Projektstruktúra tervezése:</w:t>
      </w:r>
      <w:r w:rsidRPr="00003D35">
        <w:t xml:space="preserve"> </w:t>
      </w:r>
    </w:p>
    <w:p w14:paraId="6F0DBFF2" w14:textId="77777777" w:rsidR="00003D35" w:rsidRPr="00003D35" w:rsidRDefault="00003D35" w:rsidP="00003D35">
      <w:pPr>
        <w:numPr>
          <w:ilvl w:val="1"/>
          <w:numId w:val="16"/>
        </w:numPr>
      </w:pPr>
      <w:r w:rsidRPr="00003D35">
        <w:t>Komponensek, mappák és fájlok logikus elrendezése.</w:t>
      </w:r>
    </w:p>
    <w:p w14:paraId="7D89AB29" w14:textId="77777777" w:rsidR="00003D35" w:rsidRPr="00003D35" w:rsidRDefault="00003D35" w:rsidP="00003D35">
      <w:pPr>
        <w:numPr>
          <w:ilvl w:val="1"/>
          <w:numId w:val="16"/>
        </w:numPr>
      </w:pPr>
      <w:r w:rsidRPr="00003D35">
        <w:t>Adatáramlás megtervezése a frontend és backend között.</w:t>
      </w:r>
    </w:p>
    <w:p w14:paraId="257834AA" w14:textId="77777777" w:rsidR="00003D35" w:rsidRPr="00003D35" w:rsidRDefault="00003D35" w:rsidP="00003D35">
      <w:pPr>
        <w:numPr>
          <w:ilvl w:val="0"/>
          <w:numId w:val="16"/>
        </w:numPr>
      </w:pPr>
      <w:r w:rsidRPr="00003D35">
        <w:rPr>
          <w:b/>
          <w:bCs/>
        </w:rPr>
        <w:t>Felhasználói felület tervezése:</w:t>
      </w:r>
      <w:r w:rsidRPr="00003D35">
        <w:t xml:space="preserve"> </w:t>
      </w:r>
    </w:p>
    <w:p w14:paraId="0F891F79" w14:textId="77777777" w:rsidR="00003D35" w:rsidRPr="00003D35" w:rsidRDefault="00003D35" w:rsidP="00003D35">
      <w:pPr>
        <w:numPr>
          <w:ilvl w:val="1"/>
          <w:numId w:val="16"/>
        </w:numPr>
      </w:pPr>
      <w:r w:rsidRPr="00003D35">
        <w:t>Wireframe-ek készítése a különböző oldalakról.</w:t>
      </w:r>
    </w:p>
    <w:p w14:paraId="1A8923E6" w14:textId="77777777" w:rsidR="00003D35" w:rsidRPr="00003D35" w:rsidRDefault="00003D35" w:rsidP="00003D35">
      <w:pPr>
        <w:numPr>
          <w:ilvl w:val="1"/>
          <w:numId w:val="16"/>
        </w:numPr>
      </w:pPr>
      <w:r w:rsidRPr="00003D35">
        <w:t>Esztétikus és felhasználóbarát design kialakítása.</w:t>
      </w:r>
    </w:p>
    <w:p w14:paraId="1A32F836" w14:textId="77777777" w:rsidR="00003D35" w:rsidRPr="00003D35" w:rsidRDefault="00003D35" w:rsidP="00003D35">
      <w:pPr>
        <w:rPr>
          <w:b/>
          <w:bCs/>
        </w:rPr>
      </w:pPr>
      <w:r w:rsidRPr="00003D35">
        <w:rPr>
          <w:b/>
          <w:bCs/>
        </w:rPr>
        <w:t>2. Részletes lépések</w:t>
      </w:r>
    </w:p>
    <w:p w14:paraId="3068F84D" w14:textId="77777777" w:rsidR="00003D35" w:rsidRPr="00003D35" w:rsidRDefault="00003D35" w:rsidP="00003D35">
      <w:r w:rsidRPr="00003D35">
        <w:rPr>
          <w:b/>
          <w:bCs/>
        </w:rPr>
        <w:t>Frontend fejlesztés:</w:t>
      </w:r>
    </w:p>
    <w:p w14:paraId="460A5CCB" w14:textId="77777777" w:rsidR="00003D35" w:rsidRPr="00003D35" w:rsidRDefault="00003D35" w:rsidP="00003D35">
      <w:pPr>
        <w:numPr>
          <w:ilvl w:val="0"/>
          <w:numId w:val="17"/>
        </w:numPr>
      </w:pPr>
      <w:r w:rsidRPr="00003D35">
        <w:rPr>
          <w:b/>
          <w:bCs/>
        </w:rPr>
        <w:t>Téma kiválasztása:</w:t>
      </w:r>
      <w:r w:rsidRPr="00003D35">
        <w:t xml:space="preserve"> Az ingyenes, reszponzív témák széles választéka elérhető a különböző keretrendszerekhez tartozó hivatalos vagy harmadik féltől származó könyvtárakban.</w:t>
      </w:r>
    </w:p>
    <w:p w14:paraId="1696A1C7" w14:textId="77777777" w:rsidR="00003D35" w:rsidRPr="00003D35" w:rsidRDefault="00003D35" w:rsidP="00003D35">
      <w:pPr>
        <w:numPr>
          <w:ilvl w:val="0"/>
          <w:numId w:val="17"/>
        </w:numPr>
      </w:pPr>
      <w:r w:rsidRPr="00003D35">
        <w:rPr>
          <w:b/>
          <w:bCs/>
        </w:rPr>
        <w:t>Komponensek létrehozása:</w:t>
      </w:r>
      <w:r w:rsidRPr="00003D35">
        <w:t xml:space="preserve"> A feladatban szereplő menük, űrlapok, táblázatok és egyéb elemek elkészítése a választott keretrendszer segítségével.</w:t>
      </w:r>
    </w:p>
    <w:p w14:paraId="2BC91474" w14:textId="77777777" w:rsidR="00003D35" w:rsidRPr="00003D35" w:rsidRDefault="00003D35" w:rsidP="00003D35">
      <w:pPr>
        <w:numPr>
          <w:ilvl w:val="0"/>
          <w:numId w:val="17"/>
        </w:numPr>
      </w:pPr>
      <w:r w:rsidRPr="00003D35">
        <w:rPr>
          <w:b/>
          <w:bCs/>
        </w:rPr>
        <w:t>Adatok megjelenítése:</w:t>
      </w:r>
      <w:r w:rsidRPr="00003D35">
        <w:t xml:space="preserve"> Az adatbázisból származó adatok lekérdezése és megjelenítése a megfelelő komponensekben.</w:t>
      </w:r>
    </w:p>
    <w:p w14:paraId="5C2272B7" w14:textId="77777777" w:rsidR="00003D35" w:rsidRPr="00003D35" w:rsidRDefault="00003D35" w:rsidP="00003D35">
      <w:pPr>
        <w:numPr>
          <w:ilvl w:val="0"/>
          <w:numId w:val="17"/>
        </w:numPr>
      </w:pPr>
      <w:r w:rsidRPr="00003D35">
        <w:rPr>
          <w:b/>
          <w:bCs/>
        </w:rPr>
        <w:t>CRUD műveletek:</w:t>
      </w:r>
      <w:r w:rsidRPr="00003D35">
        <w:t xml:space="preserve"> Az adatbázisban lévő adatok módosításának és törlésének lehetővé tétele.</w:t>
      </w:r>
    </w:p>
    <w:p w14:paraId="3097C8BF" w14:textId="77777777" w:rsidR="00003D35" w:rsidRPr="00003D35" w:rsidRDefault="00003D35" w:rsidP="00003D35">
      <w:r w:rsidRPr="00003D35">
        <w:rPr>
          <w:b/>
          <w:bCs/>
        </w:rPr>
        <w:t>Backend fejlesztés:</w:t>
      </w:r>
    </w:p>
    <w:p w14:paraId="49FD214D" w14:textId="77777777" w:rsidR="00003D35" w:rsidRPr="00003D35" w:rsidRDefault="00003D35" w:rsidP="00003D35">
      <w:pPr>
        <w:numPr>
          <w:ilvl w:val="0"/>
          <w:numId w:val="18"/>
        </w:numPr>
      </w:pPr>
      <w:r w:rsidRPr="00003D35">
        <w:rPr>
          <w:b/>
          <w:bCs/>
        </w:rPr>
        <w:t>API létrehozása:</w:t>
      </w:r>
      <w:r w:rsidRPr="00003D35">
        <w:t xml:space="preserve"> A frontend és a backend közötti kommunikáció biztosítása REST API-k segítségével.</w:t>
      </w:r>
    </w:p>
    <w:p w14:paraId="0EF35F9E" w14:textId="77777777" w:rsidR="00003D35" w:rsidRPr="00003D35" w:rsidRDefault="00003D35" w:rsidP="00003D35">
      <w:pPr>
        <w:numPr>
          <w:ilvl w:val="0"/>
          <w:numId w:val="18"/>
        </w:numPr>
      </w:pPr>
      <w:r w:rsidRPr="00003D35">
        <w:rPr>
          <w:b/>
          <w:bCs/>
        </w:rPr>
        <w:t>Adatbázis kapcsolat:</w:t>
      </w:r>
      <w:r w:rsidRPr="00003D35">
        <w:t xml:space="preserve"> Az adatbázishoz való csatlakozás és a szükséges lekérdezések végrehajtása.</w:t>
      </w:r>
    </w:p>
    <w:p w14:paraId="29A7DF4E" w14:textId="77777777" w:rsidR="00003D35" w:rsidRPr="00003D35" w:rsidRDefault="00003D35" w:rsidP="00003D35">
      <w:pPr>
        <w:numPr>
          <w:ilvl w:val="0"/>
          <w:numId w:val="18"/>
        </w:numPr>
      </w:pPr>
      <w:r w:rsidRPr="00003D35">
        <w:rPr>
          <w:b/>
          <w:bCs/>
        </w:rPr>
        <w:t>Üzenetküldés:</w:t>
      </w:r>
      <w:r w:rsidRPr="00003D35">
        <w:t xml:space="preserve"> Egy űrlap segítségével üzenetek küldése és tárolása az adatbázisban.</w:t>
      </w:r>
    </w:p>
    <w:p w14:paraId="282E81F0" w14:textId="77777777" w:rsidR="00003D35" w:rsidRPr="00003D35" w:rsidRDefault="00003D35" w:rsidP="00003D35">
      <w:pPr>
        <w:numPr>
          <w:ilvl w:val="0"/>
          <w:numId w:val="18"/>
        </w:numPr>
      </w:pPr>
      <w:r w:rsidRPr="00003D35">
        <w:rPr>
          <w:b/>
          <w:bCs/>
        </w:rPr>
        <w:t>OOP JavaScript:</w:t>
      </w:r>
      <w:r w:rsidRPr="00003D35">
        <w:t xml:space="preserve"> Az objektum-orientált programozás elveinek alkalmazása a JavaScript kódban.</w:t>
      </w:r>
    </w:p>
    <w:p w14:paraId="1B3B9C6C" w14:textId="77777777" w:rsidR="00003D35" w:rsidRPr="00003D35" w:rsidRDefault="00003D35" w:rsidP="00003D35">
      <w:r w:rsidRPr="00003D35">
        <w:rPr>
          <w:b/>
          <w:bCs/>
        </w:rPr>
        <w:t>GitHub használat:</w:t>
      </w:r>
    </w:p>
    <w:p w14:paraId="58EC929B" w14:textId="77777777" w:rsidR="00003D35" w:rsidRPr="00003D35" w:rsidRDefault="00003D35" w:rsidP="00003D35">
      <w:pPr>
        <w:numPr>
          <w:ilvl w:val="0"/>
          <w:numId w:val="19"/>
        </w:numPr>
      </w:pPr>
      <w:r w:rsidRPr="00003D35">
        <w:rPr>
          <w:b/>
          <w:bCs/>
        </w:rPr>
        <w:t>Repository létrehozása:</w:t>
      </w:r>
      <w:r w:rsidRPr="00003D35">
        <w:t xml:space="preserve"> A projekt számára egy új repository létrehozása a GitHub-on.</w:t>
      </w:r>
    </w:p>
    <w:p w14:paraId="06C12711" w14:textId="77777777" w:rsidR="00003D35" w:rsidRPr="00003D35" w:rsidRDefault="00003D35" w:rsidP="00003D35">
      <w:pPr>
        <w:numPr>
          <w:ilvl w:val="0"/>
          <w:numId w:val="19"/>
        </w:numPr>
      </w:pPr>
      <w:r w:rsidRPr="00003D35">
        <w:rPr>
          <w:b/>
          <w:bCs/>
        </w:rPr>
        <w:t>Commitok:</w:t>
      </w:r>
      <w:r w:rsidRPr="00003D35">
        <w:t xml:space="preserve"> Rendszeres commitok készítése a változtatások nyomon követése érdekében.</w:t>
      </w:r>
    </w:p>
    <w:p w14:paraId="3B047A16" w14:textId="77777777" w:rsidR="00003D35" w:rsidRPr="00003D35" w:rsidRDefault="00003D35" w:rsidP="00003D35">
      <w:pPr>
        <w:numPr>
          <w:ilvl w:val="0"/>
          <w:numId w:val="19"/>
        </w:numPr>
      </w:pPr>
      <w:r w:rsidRPr="00003D35">
        <w:rPr>
          <w:b/>
          <w:bCs/>
        </w:rPr>
        <w:lastRenderedPageBreak/>
        <w:t>Pull requestek:</w:t>
      </w:r>
      <w:r w:rsidRPr="00003D35">
        <w:t xml:space="preserve"> A csapattagok által végzett módosítások egyeztetése és egyesítése.</w:t>
      </w:r>
    </w:p>
    <w:p w14:paraId="35CC7FB3" w14:textId="77777777" w:rsidR="00003D35" w:rsidRPr="00003D35" w:rsidRDefault="00003D35" w:rsidP="00003D35">
      <w:pPr>
        <w:numPr>
          <w:ilvl w:val="0"/>
          <w:numId w:val="19"/>
        </w:numPr>
      </w:pPr>
      <w:r w:rsidRPr="00003D35">
        <w:rPr>
          <w:b/>
          <w:bCs/>
        </w:rPr>
        <w:t>Branches:</w:t>
      </w:r>
      <w:r w:rsidRPr="00003D35">
        <w:t xml:space="preserve"> A fejlesztés különböző fázisainak elkülönítése ágak segítségével.</w:t>
      </w:r>
    </w:p>
    <w:p w14:paraId="014BCA7A" w14:textId="77777777" w:rsidR="00003D35" w:rsidRPr="00003D35" w:rsidRDefault="00003D35" w:rsidP="00003D35">
      <w:r w:rsidRPr="00003D35">
        <w:rPr>
          <w:b/>
          <w:bCs/>
        </w:rPr>
        <w:t>Dokumentáció:</w:t>
      </w:r>
    </w:p>
    <w:p w14:paraId="53A352A2" w14:textId="77777777" w:rsidR="00003D35" w:rsidRPr="00003D35" w:rsidRDefault="00003D35" w:rsidP="00003D35">
      <w:pPr>
        <w:numPr>
          <w:ilvl w:val="0"/>
          <w:numId w:val="20"/>
        </w:numPr>
      </w:pPr>
      <w:r w:rsidRPr="00003D35">
        <w:rPr>
          <w:b/>
          <w:bCs/>
        </w:rPr>
        <w:t>Műszaki dokumentáció:</w:t>
      </w:r>
      <w:r w:rsidRPr="00003D35">
        <w:t xml:space="preserve"> A projekt felépítésének, a használt technológiáknak és a megoldásoknak a részletes leírása.</w:t>
      </w:r>
    </w:p>
    <w:p w14:paraId="3BA5E00D" w14:textId="77777777" w:rsidR="00003D35" w:rsidRPr="00003D35" w:rsidRDefault="00003D35" w:rsidP="00003D35">
      <w:pPr>
        <w:numPr>
          <w:ilvl w:val="0"/>
          <w:numId w:val="20"/>
        </w:numPr>
      </w:pPr>
      <w:r w:rsidRPr="00003D35">
        <w:rPr>
          <w:b/>
          <w:bCs/>
        </w:rPr>
        <w:t>Felhasználói dokumentáció:</w:t>
      </w:r>
      <w:r w:rsidRPr="00003D35">
        <w:t xml:space="preserve"> A felhasználók számára készült útmutató az alkalmazás használatához.</w:t>
      </w:r>
    </w:p>
    <w:p w14:paraId="659137CD" w14:textId="77777777" w:rsidR="00003D35" w:rsidRPr="00003D35" w:rsidRDefault="00003D35" w:rsidP="00003D35">
      <w:pPr>
        <w:numPr>
          <w:ilvl w:val="0"/>
          <w:numId w:val="20"/>
        </w:numPr>
      </w:pPr>
      <w:r w:rsidRPr="00003D35">
        <w:rPr>
          <w:b/>
          <w:bCs/>
        </w:rPr>
        <w:t>Képernyőképek:</w:t>
      </w:r>
      <w:r w:rsidRPr="00003D35">
        <w:t xml:space="preserve"> A fejlesztés különböző fázisaiban készült képernyőképek.</w:t>
      </w:r>
    </w:p>
    <w:p w14:paraId="0F168E97" w14:textId="77777777" w:rsidR="00003D35" w:rsidRPr="00003D35" w:rsidRDefault="00003D35" w:rsidP="00003D35">
      <w:pPr>
        <w:rPr>
          <w:b/>
          <w:bCs/>
        </w:rPr>
      </w:pPr>
      <w:r w:rsidRPr="00003D35">
        <w:rPr>
          <w:b/>
          <w:bCs/>
        </w:rPr>
        <w:t>3. További tippek</w:t>
      </w:r>
    </w:p>
    <w:p w14:paraId="6F68E589" w14:textId="77777777" w:rsidR="00003D35" w:rsidRPr="00003D35" w:rsidRDefault="00003D35" w:rsidP="00003D35">
      <w:pPr>
        <w:numPr>
          <w:ilvl w:val="0"/>
          <w:numId w:val="21"/>
        </w:numPr>
      </w:pPr>
      <w:r w:rsidRPr="00003D35">
        <w:rPr>
          <w:b/>
          <w:bCs/>
        </w:rPr>
        <w:t>Verziókezelés:</w:t>
      </w:r>
      <w:r w:rsidRPr="00003D35">
        <w:t xml:space="preserve"> A Git használatával biztosítsd, hogy a csapattagok együttműködhessenek a projekten, és nyomon követhető legyen a fejlesztés története.</w:t>
      </w:r>
    </w:p>
    <w:p w14:paraId="263A98D4" w14:textId="77777777" w:rsidR="00003D35" w:rsidRPr="00003D35" w:rsidRDefault="00003D35" w:rsidP="00003D35">
      <w:pPr>
        <w:numPr>
          <w:ilvl w:val="0"/>
          <w:numId w:val="21"/>
        </w:numPr>
      </w:pPr>
      <w:r w:rsidRPr="00003D35">
        <w:rPr>
          <w:b/>
          <w:bCs/>
        </w:rPr>
        <w:t>Tesztvezérelt fejlesztés:</w:t>
      </w:r>
      <w:r w:rsidRPr="00003D35">
        <w:t xml:space="preserve"> Írj egységteszteket a kód minőségének biztosításához.</w:t>
      </w:r>
    </w:p>
    <w:p w14:paraId="3105D1C3" w14:textId="77777777" w:rsidR="00003D35" w:rsidRPr="00003D35" w:rsidRDefault="00003D35" w:rsidP="00003D35">
      <w:pPr>
        <w:numPr>
          <w:ilvl w:val="0"/>
          <w:numId w:val="21"/>
        </w:numPr>
      </w:pPr>
      <w:r w:rsidRPr="00003D35">
        <w:rPr>
          <w:b/>
          <w:bCs/>
        </w:rPr>
        <w:t>Responzivitás:</w:t>
      </w:r>
      <w:r w:rsidRPr="00003D35">
        <w:t xml:space="preserve"> Győződj meg róla, hogy az alkalmazás megfelelően működik különböző képernyőméreteken.</w:t>
      </w:r>
    </w:p>
    <w:p w14:paraId="474CEA06" w14:textId="77777777" w:rsidR="00003D35" w:rsidRPr="00003D35" w:rsidRDefault="00003D35" w:rsidP="00003D35">
      <w:pPr>
        <w:numPr>
          <w:ilvl w:val="0"/>
          <w:numId w:val="21"/>
        </w:numPr>
      </w:pPr>
      <w:r w:rsidRPr="00003D35">
        <w:rPr>
          <w:b/>
          <w:bCs/>
        </w:rPr>
        <w:t>Biztonság:</w:t>
      </w:r>
      <w:r w:rsidRPr="00003D35">
        <w:t xml:space="preserve"> Védd meg az alkalmazást a biztonsági rések ellen.</w:t>
      </w:r>
    </w:p>
    <w:p w14:paraId="6CBACD41" w14:textId="77777777" w:rsidR="00003D35" w:rsidRPr="00003D35" w:rsidRDefault="00003D35" w:rsidP="00003D35">
      <w:pPr>
        <w:numPr>
          <w:ilvl w:val="0"/>
          <w:numId w:val="21"/>
        </w:numPr>
      </w:pPr>
      <w:r w:rsidRPr="00003D35">
        <w:rPr>
          <w:b/>
          <w:bCs/>
        </w:rPr>
        <w:t>Optimalizálás:</w:t>
      </w:r>
      <w:r w:rsidRPr="00003D35">
        <w:t xml:space="preserve"> Tedd gyorsabbá és hatékonyabbá az alkalmazást.</w:t>
      </w:r>
    </w:p>
    <w:p w14:paraId="55613817" w14:textId="77777777" w:rsidR="00003D35" w:rsidRPr="00003D35" w:rsidRDefault="00003D35" w:rsidP="00003D35">
      <w:r w:rsidRPr="00003D35">
        <w:rPr>
          <w:b/>
          <w:bCs/>
        </w:rPr>
        <w:t>A dokumentációban szereplő minták és ötletek segítenek a feladat megoldásában. Ha bármilyen kérdésed van, ne habozz kérdezni!</w:t>
      </w:r>
    </w:p>
    <w:p w14:paraId="237615C7" w14:textId="77777777" w:rsidR="00103373" w:rsidRDefault="00103373"/>
    <w:p w14:paraId="6BEC75F1" w14:textId="77777777" w:rsidR="007A57C2" w:rsidRDefault="00103373" w:rsidP="00DA06F2">
      <w:pPr>
        <w:pageBreakBefore/>
        <w:rPr>
          <w:b/>
          <w:bCs/>
        </w:rPr>
      </w:pPr>
      <w:r w:rsidRPr="00103373">
        <w:rPr>
          <w:b/>
          <w:bCs/>
        </w:rPr>
        <w:lastRenderedPageBreak/>
        <w:t>Követ</w:t>
      </w:r>
      <w:r>
        <w:rPr>
          <w:b/>
          <w:bCs/>
        </w:rPr>
        <w:t>e</w:t>
      </w:r>
      <w:r w:rsidRPr="00103373">
        <w:rPr>
          <w:b/>
          <w:bCs/>
        </w:rPr>
        <w:t>lmények pontokba szedve: + Feladat kivitelezése:</w:t>
      </w:r>
      <w:r w:rsidR="007A57C2">
        <w:rPr>
          <w:b/>
          <w:bCs/>
        </w:rPr>
        <w:br/>
      </w:r>
    </w:p>
    <w:p w14:paraId="602AD385" w14:textId="1EDA6371" w:rsidR="007A57C2" w:rsidRPr="007A57C2" w:rsidRDefault="007A57C2" w:rsidP="007A57C2">
      <w:pPr>
        <w:pStyle w:val="Listaszerbekezds"/>
        <w:numPr>
          <w:ilvl w:val="1"/>
          <w:numId w:val="20"/>
        </w:numPr>
        <w:rPr>
          <w:b/>
          <w:bCs/>
        </w:rPr>
      </w:pPr>
      <w:r w:rsidRPr="007A57C2">
        <w:rPr>
          <w:b/>
          <w:bCs/>
        </w:rPr>
        <w:t xml:space="preserve">Keressen és alkalmazzon egy ingyenes reszponzív témát az oldalaihoz. </w:t>
      </w:r>
      <w:r w:rsidRPr="007A57C2">
        <w:rPr>
          <w:b/>
          <w:bCs/>
        </w:rPr>
        <w:tab/>
      </w:r>
      <w:r w:rsidRPr="007A57C2">
        <w:rPr>
          <w:b/>
          <w:bCs/>
        </w:rPr>
        <w:tab/>
      </w:r>
      <w:r w:rsidRPr="007A57C2">
        <w:rPr>
          <w:b/>
          <w:bCs/>
        </w:rPr>
        <w:tab/>
        <w:t>(5 pont)</w:t>
      </w:r>
      <w:r w:rsidRPr="007A57C2">
        <w:rPr>
          <w:b/>
          <w:bCs/>
        </w:rPr>
        <w:br/>
      </w:r>
      <w:r w:rsidRPr="007A57C2">
        <w:rPr>
          <w:b/>
          <w:bCs/>
        </w:rPr>
        <w:br/>
      </w:r>
    </w:p>
    <w:p w14:paraId="66018E53" w14:textId="77777777" w:rsidR="007A57C2" w:rsidRDefault="007A57C2" w:rsidP="007A57C2">
      <w:r w:rsidRPr="00103373">
        <w:t>A reszponzív webdesign alapja a CSS (Cascading Style Sheets) nevű stíluslapnyelv. A CSS segítségével a weboldal elemei (szöveg, képek, táblázatok stb.) úgy vannak meghatározva, hogy a különböző képernyőméretekhez automatikusan igazodjanak.</w:t>
      </w:r>
      <w:r>
        <w:br/>
      </w:r>
      <w:r>
        <w:br/>
      </w:r>
      <w:r w:rsidRPr="0071332C">
        <w:t xml:space="preserve">free responsive HTML CSS themes </w:t>
      </w:r>
      <w:r>
        <w:t xml:space="preserve"> keresve: </w:t>
      </w:r>
      <w:r>
        <w:br/>
      </w:r>
      <w:r>
        <w:br/>
      </w:r>
      <w:hyperlink r:id="rId8" w:history="1">
        <w:r w:rsidRPr="002718B3">
          <w:rPr>
            <w:rStyle w:val="Hiperhivatkozs"/>
          </w:rPr>
          <w:t>https://themewagon.com/theme-tag/html5-css3/</w:t>
        </w:r>
      </w:hyperlink>
    </w:p>
    <w:p w14:paraId="18CCE032" w14:textId="4D05FBBB" w:rsidR="007A57C2" w:rsidRPr="007A57C2" w:rsidRDefault="007A57C2" w:rsidP="007A57C2">
      <w:r>
        <w:br/>
        <w:t xml:space="preserve">téma az utazás:  </w:t>
      </w:r>
      <w:hyperlink r:id="rId9" w:history="1">
        <w:r w:rsidRPr="002718B3">
          <w:rPr>
            <w:rStyle w:val="Hiperhivatkozs"/>
          </w:rPr>
          <w:t>https://themewagon.github.io/Rhea/v1.0.0/</w:t>
        </w:r>
      </w:hyperlink>
      <w:r>
        <w:br/>
      </w:r>
      <w:r w:rsidRPr="007A57C2">
        <w:rPr>
          <w:b/>
          <w:bCs/>
        </w:rPr>
        <w:br/>
        <w:t xml:space="preserve">A dokumentációban írja le, hogy melyik témát választotta. </w:t>
      </w:r>
    </w:p>
    <w:p w14:paraId="06C191F1" w14:textId="77777777" w:rsidR="007A57C2" w:rsidRPr="007A57C2" w:rsidRDefault="007A57C2" w:rsidP="007A57C2">
      <w:pPr>
        <w:rPr>
          <w:b/>
          <w:bCs/>
        </w:rPr>
      </w:pPr>
      <w:r w:rsidRPr="007A57C2">
        <w:rPr>
          <w:b/>
          <w:bCs/>
        </w:rPr>
        <w:t xml:space="preserve">Ötleteket a dokumentum végén talál. </w:t>
      </w:r>
    </w:p>
    <w:p w14:paraId="4B0891BB" w14:textId="7F14C685" w:rsidR="007A57C2" w:rsidRPr="007A57C2" w:rsidRDefault="007A57C2" w:rsidP="007A57C2">
      <w:pPr>
        <w:pStyle w:val="Listaszerbekezds"/>
        <w:numPr>
          <w:ilvl w:val="1"/>
          <w:numId w:val="20"/>
        </w:numPr>
        <w:rPr>
          <w:b/>
          <w:bCs/>
        </w:rPr>
      </w:pPr>
      <w:r w:rsidRPr="007A57C2">
        <w:rPr>
          <w:b/>
          <w:bCs/>
        </w:rPr>
        <w:t>Főoldal menü: Az első oldalon mutassa be a céget egy látványos weboldalon</w:t>
      </w:r>
      <w:r w:rsidRPr="007A57C2">
        <w:rPr>
          <w:b/>
          <w:bCs/>
        </w:rPr>
        <w:tab/>
      </w:r>
      <w:r w:rsidRPr="007A57C2">
        <w:rPr>
          <w:b/>
          <w:bCs/>
        </w:rPr>
        <w:tab/>
        <w:t>(5 pont)</w:t>
      </w:r>
      <w:r w:rsidR="000F461E">
        <w:rPr>
          <w:b/>
          <w:bCs/>
        </w:rPr>
        <w:br/>
      </w:r>
      <w:r w:rsidR="000F461E">
        <w:rPr>
          <w:b/>
          <w:bCs/>
        </w:rPr>
        <w:br/>
      </w:r>
      <w:r w:rsidR="000F461E">
        <w:rPr>
          <w:b/>
          <w:bCs/>
          <w:color w:val="FF0000"/>
        </w:rPr>
        <w:t>itt tartok</w:t>
      </w:r>
      <w:r w:rsidR="000F461E">
        <w:rPr>
          <w:b/>
          <w:bCs/>
        </w:rPr>
        <w:br/>
      </w:r>
    </w:p>
    <w:p w14:paraId="22CBA234" w14:textId="7F045DE6" w:rsidR="007A57C2" w:rsidRPr="007A57C2" w:rsidRDefault="007A57C2" w:rsidP="007A57C2">
      <w:pPr>
        <w:pStyle w:val="Listaszerbekezds"/>
        <w:numPr>
          <w:ilvl w:val="1"/>
          <w:numId w:val="20"/>
        </w:numPr>
        <w:rPr>
          <w:b/>
          <w:bCs/>
        </w:rPr>
      </w:pPr>
      <w:r w:rsidRPr="007A57C2">
        <w:rPr>
          <w:b/>
          <w:bCs/>
        </w:rPr>
        <w:t>Adatbázis menü: a választott adatbázisból jelenít meg adatokat</w:t>
      </w:r>
      <w:r w:rsidRPr="007A57C2">
        <w:rPr>
          <w:b/>
          <w:bCs/>
        </w:rPr>
        <w:tab/>
      </w:r>
      <w:r w:rsidRPr="007A57C2">
        <w:rPr>
          <w:b/>
          <w:bCs/>
        </w:rPr>
        <w:tab/>
      </w:r>
      <w:r w:rsidRPr="007A57C2">
        <w:rPr>
          <w:b/>
          <w:bCs/>
        </w:rPr>
        <w:tab/>
      </w:r>
      <w:r w:rsidRPr="007A57C2">
        <w:rPr>
          <w:b/>
          <w:bCs/>
        </w:rPr>
        <w:tab/>
        <w:t>(5 pont)</w:t>
      </w:r>
      <w:r w:rsidRPr="007A57C2">
        <w:rPr>
          <w:b/>
          <w:bCs/>
        </w:rPr>
        <w:br/>
        <w:t>Ehhez 3 tábla adatait használja fel az adatbázisból.</w:t>
      </w:r>
    </w:p>
    <w:p w14:paraId="791A749C" w14:textId="72A36B2D" w:rsidR="007A57C2" w:rsidRPr="007A57C2" w:rsidRDefault="007A57C2" w:rsidP="007A57C2">
      <w:pPr>
        <w:pStyle w:val="Listaszerbekezds"/>
        <w:numPr>
          <w:ilvl w:val="1"/>
          <w:numId w:val="20"/>
        </w:numPr>
        <w:rPr>
          <w:b/>
          <w:bCs/>
        </w:rPr>
      </w:pPr>
      <w:r w:rsidRPr="007A57C2">
        <w:rPr>
          <w:b/>
          <w:bCs/>
        </w:rPr>
        <w:t xml:space="preserve">Kapcsolat menü: legyen egy kapcsolat űrlap, amelynek segítségével üzenetet </w:t>
      </w:r>
      <w:r w:rsidRPr="007A57C2">
        <w:rPr>
          <w:b/>
          <w:bCs/>
        </w:rPr>
        <w:tab/>
      </w:r>
      <w:r w:rsidRPr="007A57C2">
        <w:rPr>
          <w:b/>
          <w:bCs/>
        </w:rPr>
        <w:tab/>
        <w:t>(5 pont)</w:t>
      </w:r>
    </w:p>
    <w:p w14:paraId="06F88F11" w14:textId="77777777" w:rsidR="007A57C2" w:rsidRPr="007A57C2" w:rsidRDefault="007A57C2" w:rsidP="007A57C2">
      <w:pPr>
        <w:rPr>
          <w:b/>
          <w:bCs/>
        </w:rPr>
      </w:pPr>
      <w:r w:rsidRPr="007A57C2">
        <w:rPr>
          <w:b/>
          <w:bCs/>
        </w:rPr>
        <w:t xml:space="preserve">lehet küldeni az oldal tulajdonosa számára. Az elküldött Űrlap adatokat </w:t>
      </w:r>
    </w:p>
    <w:p w14:paraId="0895458A" w14:textId="77777777" w:rsidR="007A57C2" w:rsidRPr="007A57C2" w:rsidRDefault="007A57C2" w:rsidP="007A57C2">
      <w:pPr>
        <w:rPr>
          <w:b/>
          <w:bCs/>
        </w:rPr>
      </w:pPr>
      <w:r w:rsidRPr="007A57C2">
        <w:rPr>
          <w:b/>
          <w:bCs/>
        </w:rPr>
        <w:t xml:space="preserve">mentse le az adatbázisba. </w:t>
      </w:r>
    </w:p>
    <w:p w14:paraId="619961BF" w14:textId="31AD0947" w:rsidR="007A57C2" w:rsidRPr="007A57C2" w:rsidRDefault="007A57C2" w:rsidP="007A57C2">
      <w:pPr>
        <w:pStyle w:val="Listaszerbekezds"/>
        <w:numPr>
          <w:ilvl w:val="1"/>
          <w:numId w:val="20"/>
        </w:numPr>
        <w:rPr>
          <w:b/>
          <w:bCs/>
        </w:rPr>
      </w:pPr>
      <w:r w:rsidRPr="007A57C2">
        <w:rPr>
          <w:b/>
          <w:bCs/>
        </w:rPr>
        <w:t>Üzenetek menü: Tegye lehetővé megtekinteni táblázatban az előző pontban</w:t>
      </w:r>
      <w:r w:rsidRPr="007A57C2">
        <w:rPr>
          <w:b/>
          <w:bCs/>
        </w:rPr>
        <w:tab/>
      </w:r>
      <w:r w:rsidRPr="007A57C2">
        <w:rPr>
          <w:b/>
          <w:bCs/>
        </w:rPr>
        <w:tab/>
        <w:t>(5 pont)</w:t>
      </w:r>
    </w:p>
    <w:p w14:paraId="5447D971" w14:textId="77777777" w:rsidR="007A57C2" w:rsidRPr="007A57C2" w:rsidRDefault="007A57C2" w:rsidP="007A57C2">
      <w:pPr>
        <w:rPr>
          <w:b/>
          <w:bCs/>
        </w:rPr>
      </w:pPr>
      <w:r w:rsidRPr="007A57C2">
        <w:rPr>
          <w:b/>
          <w:bCs/>
        </w:rPr>
        <w:t xml:space="preserve">elküldött üzeneteket az adatbázisból fordított időrend szerint (a legfrissebb </w:t>
      </w:r>
    </w:p>
    <w:p w14:paraId="636DA3F5" w14:textId="77777777" w:rsidR="007A57C2" w:rsidRPr="007A57C2" w:rsidRDefault="007A57C2" w:rsidP="007A57C2">
      <w:pPr>
        <w:rPr>
          <w:b/>
          <w:bCs/>
        </w:rPr>
      </w:pPr>
      <w:r w:rsidRPr="007A57C2">
        <w:rPr>
          <w:b/>
          <w:bCs/>
        </w:rPr>
        <w:t>legyen elől). Írja minden üzenethez a küldés idejét.</w:t>
      </w:r>
    </w:p>
    <w:p w14:paraId="0037DB07" w14:textId="5D1B2403" w:rsidR="007A57C2" w:rsidRPr="007A57C2" w:rsidRDefault="007A57C2" w:rsidP="007A57C2">
      <w:pPr>
        <w:pStyle w:val="Listaszerbekezds"/>
        <w:numPr>
          <w:ilvl w:val="1"/>
          <w:numId w:val="20"/>
        </w:numPr>
        <w:rPr>
          <w:b/>
          <w:bCs/>
        </w:rPr>
      </w:pPr>
      <w:r w:rsidRPr="007A57C2">
        <w:rPr>
          <w:b/>
          <w:bCs/>
        </w:rPr>
        <w:t xml:space="preserve">CRUD menü: Az oldalon valósítson meg egy CRUD (Create, Read, Update, Delete) </w:t>
      </w:r>
      <w:r w:rsidRPr="007A57C2">
        <w:rPr>
          <w:b/>
          <w:bCs/>
        </w:rPr>
        <w:tab/>
        <w:t>(15 pont)</w:t>
      </w:r>
    </w:p>
    <w:p w14:paraId="79DA5A08" w14:textId="77777777" w:rsidR="007A57C2" w:rsidRPr="007A57C2" w:rsidRDefault="007A57C2" w:rsidP="007A57C2">
      <w:pPr>
        <w:rPr>
          <w:b/>
          <w:bCs/>
        </w:rPr>
      </w:pPr>
      <w:r w:rsidRPr="007A57C2">
        <w:rPr>
          <w:b/>
          <w:bCs/>
        </w:rPr>
        <w:t xml:space="preserve">alkalmazást a választott adatbázis egyik táblájához. </w:t>
      </w:r>
    </w:p>
    <w:p w14:paraId="48BCD17B" w14:textId="77777777" w:rsidR="007A57C2" w:rsidRPr="007A57C2" w:rsidRDefault="007A57C2" w:rsidP="007A57C2">
      <w:pPr>
        <w:rPr>
          <w:b/>
          <w:bCs/>
        </w:rPr>
      </w:pPr>
      <w:r w:rsidRPr="007A57C2">
        <w:rPr>
          <w:b/>
          <w:bCs/>
        </w:rPr>
        <w:t>CRUD funkciók: tábla megjelenítése; új rekord felvitele; adott rekord módosítása;</w:t>
      </w:r>
    </w:p>
    <w:p w14:paraId="0EBD2531" w14:textId="77777777" w:rsidR="007A57C2" w:rsidRPr="007A57C2" w:rsidRDefault="007A57C2" w:rsidP="007A57C2">
      <w:pPr>
        <w:rPr>
          <w:b/>
          <w:bCs/>
        </w:rPr>
      </w:pPr>
      <w:r w:rsidRPr="007A57C2">
        <w:rPr>
          <w:b/>
          <w:bCs/>
        </w:rPr>
        <w:t>adott rekord törlése.</w:t>
      </w:r>
    </w:p>
    <w:p w14:paraId="0948838C" w14:textId="77777777" w:rsidR="007A57C2" w:rsidRPr="007A57C2" w:rsidRDefault="007A57C2" w:rsidP="007A57C2">
      <w:pPr>
        <w:rPr>
          <w:b/>
          <w:bCs/>
        </w:rPr>
      </w:pPr>
      <w:r w:rsidRPr="007A57C2">
        <w:rPr>
          <w:b/>
          <w:bCs/>
        </w:rPr>
        <w:t>Mintát a dokumentum végén talál.</w:t>
      </w:r>
    </w:p>
    <w:p w14:paraId="3DEB54EC" w14:textId="4077E3AA" w:rsidR="007A57C2" w:rsidRPr="007A57C2" w:rsidRDefault="007A57C2" w:rsidP="007A57C2">
      <w:pPr>
        <w:pStyle w:val="Listaszerbekezds"/>
        <w:numPr>
          <w:ilvl w:val="1"/>
          <w:numId w:val="20"/>
        </w:numPr>
        <w:rPr>
          <w:b/>
          <w:bCs/>
        </w:rPr>
      </w:pPr>
      <w:r w:rsidRPr="007A57C2">
        <w:rPr>
          <w:b/>
          <w:bCs/>
        </w:rPr>
        <w:t xml:space="preserve">OOP-Javascript menü: Az oldalon készítsen egy kis alkalmazást, </w:t>
      </w:r>
      <w:r w:rsidRPr="007A57C2">
        <w:rPr>
          <w:b/>
          <w:bCs/>
        </w:rPr>
        <w:tab/>
      </w:r>
      <w:r w:rsidRPr="007A57C2">
        <w:rPr>
          <w:b/>
          <w:bCs/>
        </w:rPr>
        <w:tab/>
      </w:r>
      <w:r w:rsidRPr="007A57C2">
        <w:rPr>
          <w:b/>
          <w:bCs/>
        </w:rPr>
        <w:tab/>
        <w:t>(5 pont)</w:t>
      </w:r>
    </w:p>
    <w:p w14:paraId="0825AB05" w14:textId="77777777" w:rsidR="007A57C2" w:rsidRPr="007A57C2" w:rsidRDefault="007A57C2" w:rsidP="007A57C2">
      <w:pPr>
        <w:rPr>
          <w:b/>
          <w:bCs/>
        </w:rPr>
      </w:pPr>
      <w:r w:rsidRPr="007A57C2">
        <w:rPr>
          <w:b/>
          <w:bCs/>
        </w:rPr>
        <w:lastRenderedPageBreak/>
        <w:t>amiben alkalmazza az objektum-orientált JavaScript elveit.</w:t>
      </w:r>
    </w:p>
    <w:p w14:paraId="281E84A8" w14:textId="1A46D95C" w:rsidR="007A57C2" w:rsidRPr="007A57C2" w:rsidRDefault="007A57C2" w:rsidP="007A57C2">
      <w:pPr>
        <w:pStyle w:val="Listaszerbekezds"/>
        <w:numPr>
          <w:ilvl w:val="1"/>
          <w:numId w:val="20"/>
        </w:numPr>
        <w:rPr>
          <w:b/>
          <w:bCs/>
        </w:rPr>
      </w:pPr>
      <w:r w:rsidRPr="007A57C2">
        <w:rPr>
          <w:b/>
          <w:bCs/>
        </w:rPr>
        <w:t>Alkalmazását töltse fel és valósítsa meg a megadott Linux-os tárhelyen.</w:t>
      </w:r>
      <w:r w:rsidRPr="007A57C2">
        <w:rPr>
          <w:b/>
          <w:bCs/>
        </w:rPr>
        <w:tab/>
      </w:r>
      <w:r w:rsidRPr="007A57C2">
        <w:rPr>
          <w:b/>
          <w:bCs/>
        </w:rPr>
        <w:tab/>
      </w:r>
      <w:r w:rsidRPr="007A57C2">
        <w:rPr>
          <w:b/>
          <w:bCs/>
        </w:rPr>
        <w:tab/>
      </w:r>
    </w:p>
    <w:p w14:paraId="35D3F075" w14:textId="77777777" w:rsidR="007A57C2" w:rsidRPr="007A57C2" w:rsidRDefault="007A57C2" w:rsidP="007A57C2">
      <w:pPr>
        <w:rPr>
          <w:b/>
          <w:bCs/>
        </w:rPr>
      </w:pPr>
      <w:r w:rsidRPr="007A57C2">
        <w:rPr>
          <w:b/>
          <w:bCs/>
        </w:rPr>
        <w:t>(Kötelező elem! A működés ez alapján lesz javítva)</w:t>
      </w:r>
      <w:r w:rsidRPr="007A57C2">
        <w:rPr>
          <w:b/>
          <w:bCs/>
        </w:rPr>
        <w:tab/>
      </w:r>
    </w:p>
    <w:p w14:paraId="1EBC80AA" w14:textId="378DC0C7" w:rsidR="007A57C2" w:rsidRPr="007A57C2" w:rsidRDefault="007A57C2" w:rsidP="007A57C2">
      <w:pPr>
        <w:pStyle w:val="Listaszerbekezds"/>
        <w:numPr>
          <w:ilvl w:val="1"/>
          <w:numId w:val="20"/>
        </w:numPr>
        <w:rPr>
          <w:b/>
          <w:bCs/>
        </w:rPr>
      </w:pPr>
      <w:r w:rsidRPr="007A57C2">
        <w:rPr>
          <w:b/>
          <w:bCs/>
        </w:rPr>
        <w:t xml:space="preserve">Használják a GitHub (github.com) verziókövető rendszert. </w:t>
      </w:r>
      <w:r w:rsidRPr="007A57C2">
        <w:rPr>
          <w:b/>
          <w:bCs/>
        </w:rPr>
        <w:br/>
        <w:t xml:space="preserve">(Kötelező elem! A forrás ez alapján lesz javítva) </w:t>
      </w:r>
    </w:p>
    <w:p w14:paraId="40A0AA29" w14:textId="77777777" w:rsidR="007A57C2" w:rsidRPr="007A57C2" w:rsidRDefault="007A57C2" w:rsidP="007A57C2">
      <w:pPr>
        <w:rPr>
          <w:b/>
          <w:bCs/>
        </w:rPr>
      </w:pPr>
      <w:r w:rsidRPr="007A57C2">
        <w:rPr>
          <w:b/>
          <w:bCs/>
        </w:rPr>
        <w:t>Ne csak a kész alkalmazást töltsék fel egy lépésben, hanem a részállapotokat is még legalább 5 lépésben személyenként.</w:t>
      </w:r>
      <w:r w:rsidRPr="007A57C2">
        <w:rPr>
          <w:b/>
          <w:bCs/>
        </w:rPr>
        <w:br/>
        <w:t>A GIT-en saját nevet válasszanak, ami alapján be lehet azonosítani, hogy ki mit töltött fel.</w:t>
      </w:r>
    </w:p>
    <w:p w14:paraId="6EACCDC5" w14:textId="094D57AD" w:rsidR="007A57C2" w:rsidRPr="007A57C2" w:rsidRDefault="007A57C2" w:rsidP="007A57C2">
      <w:pPr>
        <w:pStyle w:val="Listaszerbekezds"/>
        <w:numPr>
          <w:ilvl w:val="1"/>
          <w:numId w:val="20"/>
        </w:numPr>
        <w:rPr>
          <w:b/>
          <w:bCs/>
        </w:rPr>
      </w:pPr>
      <w:r w:rsidRPr="007A57C2">
        <w:rPr>
          <w:b/>
          <w:bCs/>
        </w:rPr>
        <w:t xml:space="preserve">A GitHub-on a projektmunka módszert alkalmazzák: látszódjék, </w:t>
      </w:r>
      <w:r w:rsidRPr="007A57C2">
        <w:rPr>
          <w:b/>
          <w:bCs/>
        </w:rPr>
        <w:tab/>
      </w:r>
      <w:r w:rsidRPr="007A57C2">
        <w:rPr>
          <w:b/>
          <w:bCs/>
        </w:rPr>
        <w:tab/>
      </w:r>
      <w:r w:rsidRPr="007A57C2">
        <w:rPr>
          <w:b/>
          <w:bCs/>
        </w:rPr>
        <w:tab/>
        <w:t>(5 pont)</w:t>
      </w:r>
    </w:p>
    <w:p w14:paraId="765EE777" w14:textId="77777777" w:rsidR="007A57C2" w:rsidRPr="007A57C2" w:rsidRDefault="007A57C2" w:rsidP="007A57C2">
      <w:pPr>
        <w:rPr>
          <w:b/>
          <w:bCs/>
        </w:rPr>
      </w:pPr>
      <w:r w:rsidRPr="007A57C2">
        <w:rPr>
          <w:b/>
          <w:bCs/>
        </w:rPr>
        <w:t>hogy a csoport tagjai melyik részt készítették el.</w:t>
      </w:r>
    </w:p>
    <w:p w14:paraId="31E2A576" w14:textId="46F9A26A" w:rsidR="007A57C2" w:rsidRPr="007A57C2" w:rsidRDefault="007A57C2" w:rsidP="007A57C2">
      <w:pPr>
        <w:pStyle w:val="Listaszerbekezds"/>
        <w:numPr>
          <w:ilvl w:val="1"/>
          <w:numId w:val="20"/>
        </w:numPr>
        <w:rPr>
          <w:b/>
          <w:bCs/>
        </w:rPr>
      </w:pPr>
      <w:r>
        <w:rPr>
          <w:b/>
          <w:bCs/>
        </w:rPr>
        <w:t>K</w:t>
      </w:r>
      <w:r w:rsidRPr="007A57C2">
        <w:rPr>
          <w:b/>
          <w:bCs/>
        </w:rPr>
        <w:t xml:space="preserve">észítsen egy legalább 15 oldalas dokumentációt képernyőképekkel (Kötelező elem!), </w:t>
      </w:r>
      <w:r w:rsidRPr="007A57C2">
        <w:rPr>
          <w:b/>
          <w:bCs/>
        </w:rPr>
        <w:tab/>
      </w:r>
      <w:r>
        <w:rPr>
          <w:b/>
          <w:bCs/>
        </w:rPr>
        <w:br/>
      </w:r>
      <w:r>
        <w:rPr>
          <w:b/>
          <w:bCs/>
        </w:rPr>
        <w:br/>
      </w:r>
    </w:p>
    <w:p w14:paraId="5EF262A0" w14:textId="77777777" w:rsidR="007A57C2" w:rsidRPr="007A57C2" w:rsidRDefault="007A57C2" w:rsidP="007A57C2">
      <w:pPr>
        <w:rPr>
          <w:b/>
          <w:bCs/>
        </w:rPr>
      </w:pPr>
      <w:r w:rsidRPr="007A57C2">
        <w:rPr>
          <w:b/>
          <w:bCs/>
        </w:rPr>
        <w:t>amiben bemutatja alkalmazását és leírja, hogy az előző pontok feladatait hogyan valósította meg. Fontos, hogy ez utóbbit leírja a dokumentációban, mert a feladat ez alapján lesz javítva. A dokumentációban adja meg a GitHub projektjének URL címét is és a Linux és adatbázis belépési adatokat.</w:t>
      </w:r>
      <w:r w:rsidRPr="007A57C2">
        <w:rPr>
          <w:b/>
          <w:bCs/>
        </w:rPr>
        <w:tab/>
      </w:r>
      <w:r w:rsidRPr="007A57C2">
        <w:rPr>
          <w:b/>
          <w:bCs/>
        </w:rPr>
        <w:tab/>
      </w:r>
    </w:p>
    <w:p w14:paraId="56E5CDB1" w14:textId="2D06D7E6" w:rsidR="00784524" w:rsidRDefault="00103373" w:rsidP="007A57C2">
      <w:r>
        <w:rPr>
          <w:b/>
          <w:bCs/>
        </w:rPr>
        <w:br/>
      </w:r>
    </w:p>
    <w:p w14:paraId="4854BC12" w14:textId="4910EFEB" w:rsidR="00003D35" w:rsidRDefault="00003D35"/>
    <w:sectPr w:rsidR="00003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A0B5D"/>
    <w:multiLevelType w:val="multilevel"/>
    <w:tmpl w:val="4F5A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72C"/>
    <w:multiLevelType w:val="multilevel"/>
    <w:tmpl w:val="30D0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86656"/>
    <w:multiLevelType w:val="multilevel"/>
    <w:tmpl w:val="89E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A789D"/>
    <w:multiLevelType w:val="multilevel"/>
    <w:tmpl w:val="CC18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E5614"/>
    <w:multiLevelType w:val="hybridMultilevel"/>
    <w:tmpl w:val="A0AC8D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775AA"/>
    <w:multiLevelType w:val="multilevel"/>
    <w:tmpl w:val="7846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D2FF4"/>
    <w:multiLevelType w:val="multilevel"/>
    <w:tmpl w:val="B03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3211F"/>
    <w:multiLevelType w:val="multilevel"/>
    <w:tmpl w:val="A9F4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965BE"/>
    <w:multiLevelType w:val="multilevel"/>
    <w:tmpl w:val="D16C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647FD"/>
    <w:multiLevelType w:val="multilevel"/>
    <w:tmpl w:val="E024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A6AC8"/>
    <w:multiLevelType w:val="hybridMultilevel"/>
    <w:tmpl w:val="A0AC8D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C1DD4"/>
    <w:multiLevelType w:val="multilevel"/>
    <w:tmpl w:val="F656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3440A"/>
    <w:multiLevelType w:val="multilevel"/>
    <w:tmpl w:val="F5D2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39DB"/>
    <w:multiLevelType w:val="multilevel"/>
    <w:tmpl w:val="740E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50898"/>
    <w:multiLevelType w:val="multilevel"/>
    <w:tmpl w:val="D9D4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351BC0"/>
    <w:multiLevelType w:val="multilevel"/>
    <w:tmpl w:val="876A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A1AE1"/>
    <w:multiLevelType w:val="multilevel"/>
    <w:tmpl w:val="B80AF8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D605F"/>
    <w:multiLevelType w:val="multilevel"/>
    <w:tmpl w:val="D7044C4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246C88"/>
    <w:multiLevelType w:val="multilevel"/>
    <w:tmpl w:val="D814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57B91"/>
    <w:multiLevelType w:val="multilevel"/>
    <w:tmpl w:val="5CC8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D6945"/>
    <w:multiLevelType w:val="hybridMultilevel"/>
    <w:tmpl w:val="A0AC8D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3E143C"/>
    <w:multiLevelType w:val="multilevel"/>
    <w:tmpl w:val="E65A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E00FAC"/>
    <w:multiLevelType w:val="multilevel"/>
    <w:tmpl w:val="D166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A6CFC"/>
    <w:multiLevelType w:val="multilevel"/>
    <w:tmpl w:val="A47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0E06F8"/>
    <w:multiLevelType w:val="multilevel"/>
    <w:tmpl w:val="FE943F5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CC2C30"/>
    <w:multiLevelType w:val="multilevel"/>
    <w:tmpl w:val="C9E4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787B82"/>
    <w:multiLevelType w:val="multilevel"/>
    <w:tmpl w:val="7EE0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B29F2"/>
    <w:multiLevelType w:val="multilevel"/>
    <w:tmpl w:val="D6DA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6875E4"/>
    <w:multiLevelType w:val="multilevel"/>
    <w:tmpl w:val="1BAC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774788">
    <w:abstractNumId w:val="7"/>
  </w:num>
  <w:num w:numId="2" w16cid:durableId="309601283">
    <w:abstractNumId w:val="1"/>
  </w:num>
  <w:num w:numId="3" w16cid:durableId="1669360075">
    <w:abstractNumId w:val="12"/>
  </w:num>
  <w:num w:numId="4" w16cid:durableId="1874608380">
    <w:abstractNumId w:val="16"/>
  </w:num>
  <w:num w:numId="5" w16cid:durableId="106852759">
    <w:abstractNumId w:val="19"/>
  </w:num>
  <w:num w:numId="6" w16cid:durableId="697195650">
    <w:abstractNumId w:val="24"/>
  </w:num>
  <w:num w:numId="7" w16cid:durableId="1579708989">
    <w:abstractNumId w:val="11"/>
  </w:num>
  <w:num w:numId="8" w16cid:durableId="130952419">
    <w:abstractNumId w:val="17"/>
  </w:num>
  <w:num w:numId="9" w16cid:durableId="2095079185">
    <w:abstractNumId w:val="9"/>
  </w:num>
  <w:num w:numId="10" w16cid:durableId="1111050103">
    <w:abstractNumId w:val="18"/>
  </w:num>
  <w:num w:numId="11" w16cid:durableId="1343969095">
    <w:abstractNumId w:val="5"/>
  </w:num>
  <w:num w:numId="12" w16cid:durableId="420877661">
    <w:abstractNumId w:val="3"/>
  </w:num>
  <w:num w:numId="13" w16cid:durableId="1653219555">
    <w:abstractNumId w:val="14"/>
  </w:num>
  <w:num w:numId="14" w16cid:durableId="430393174">
    <w:abstractNumId w:val="15"/>
  </w:num>
  <w:num w:numId="15" w16cid:durableId="1097166486">
    <w:abstractNumId w:val="20"/>
  </w:num>
  <w:num w:numId="16" w16cid:durableId="1600143572">
    <w:abstractNumId w:val="8"/>
  </w:num>
  <w:num w:numId="17" w16cid:durableId="679239762">
    <w:abstractNumId w:val="13"/>
  </w:num>
  <w:num w:numId="18" w16cid:durableId="213464300">
    <w:abstractNumId w:val="22"/>
  </w:num>
  <w:num w:numId="19" w16cid:durableId="461460635">
    <w:abstractNumId w:val="0"/>
  </w:num>
  <w:num w:numId="20" w16cid:durableId="47608869">
    <w:abstractNumId w:val="26"/>
  </w:num>
  <w:num w:numId="21" w16cid:durableId="350958454">
    <w:abstractNumId w:val="23"/>
  </w:num>
  <w:num w:numId="22" w16cid:durableId="272171862">
    <w:abstractNumId w:val="4"/>
  </w:num>
  <w:num w:numId="23" w16cid:durableId="1522358803">
    <w:abstractNumId w:val="10"/>
  </w:num>
  <w:num w:numId="24" w16cid:durableId="1751925774">
    <w:abstractNumId w:val="21"/>
  </w:num>
  <w:num w:numId="25" w16cid:durableId="1424573705">
    <w:abstractNumId w:val="25"/>
  </w:num>
  <w:num w:numId="26" w16cid:durableId="1303537761">
    <w:abstractNumId w:val="6"/>
  </w:num>
  <w:num w:numId="27" w16cid:durableId="975449834">
    <w:abstractNumId w:val="2"/>
  </w:num>
  <w:num w:numId="28" w16cid:durableId="1031220543">
    <w:abstractNumId w:val="27"/>
  </w:num>
  <w:num w:numId="29" w16cid:durableId="786854625">
    <w:abstractNumId w:val="28"/>
  </w:num>
  <w:num w:numId="30" w16cid:durableId="50856947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35"/>
    <w:rsid w:val="00003D35"/>
    <w:rsid w:val="000F461E"/>
    <w:rsid w:val="00103373"/>
    <w:rsid w:val="0040235B"/>
    <w:rsid w:val="00666FDA"/>
    <w:rsid w:val="00784524"/>
    <w:rsid w:val="007A57C2"/>
    <w:rsid w:val="007D577E"/>
    <w:rsid w:val="00BF2642"/>
    <w:rsid w:val="00D06DFE"/>
    <w:rsid w:val="00D61FE1"/>
    <w:rsid w:val="00DA06F2"/>
    <w:rsid w:val="00D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EEFC2"/>
  <w15:chartTrackingRefBased/>
  <w15:docId w15:val="{6730F7B5-B5D2-475B-96C3-4C5C15B1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03D3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03D35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003D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D06D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wagon.com/theme-tag/html5-css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source=gmail&amp;q=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source=gmail&amp;q=https://www.apachefriends.org/index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emewagon.github.io/Rhea/v1.0.0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1986</Words>
  <Characters>13706</Characters>
  <Application>Microsoft Office Word</Application>
  <DocSecurity>0</DocSecurity>
  <Lines>114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Györgyi Czentye</dc:creator>
  <cp:keywords/>
  <dc:description/>
  <cp:lastModifiedBy>Györgyi Czentye</cp:lastModifiedBy>
  <cp:revision>8</cp:revision>
  <dcterms:created xsi:type="dcterms:W3CDTF">2024-11-05T13:10:00Z</dcterms:created>
  <dcterms:modified xsi:type="dcterms:W3CDTF">2024-11-18T14:05:00Z</dcterms:modified>
</cp:coreProperties>
</file>